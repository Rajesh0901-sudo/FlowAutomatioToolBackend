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ECC0" w14:textId="77777777" w:rsidR="00433549" w:rsidRDefault="00AD44F3" w:rsidP="006402EB">
      <w:r>
        <w:t xml:space="preserve">Scenario 07 </w:t>
      </w:r>
      <w:r w:rsidRPr="00AD44F3">
        <w:t>UNL PR with insurance</w:t>
      </w:r>
      <w:r>
        <w:t xml:space="preserve"> -&gt; AAL</w:t>
      </w:r>
    </w:p>
    <w:p w14:paraId="6A2A77C3" w14:textId="77777777" w:rsidR="00AD44F3" w:rsidRDefault="00AD44F3" w:rsidP="00AD44F3">
      <w:pPr>
        <w:pStyle w:val="NoSpacing"/>
      </w:pPr>
      <w:r>
        <w:t>Customer: 1000007229</w:t>
      </w:r>
    </w:p>
    <w:p w14:paraId="7A4150F9" w14:textId="77777777" w:rsidR="00AD44F3" w:rsidRPr="006402EB" w:rsidRDefault="00AD44F3" w:rsidP="00AD44F3">
      <w:pPr>
        <w:pStyle w:val="NoSpacing"/>
      </w:pPr>
      <w:r>
        <w:t>Account: 1000002646</w:t>
      </w:r>
    </w:p>
    <w:p w14:paraId="36CC5831" w14:textId="77777777" w:rsidR="00F46D65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F46D65" w14:paraId="356BABFA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86033D4" w14:textId="77777777" w:rsidR="00F46D65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7DB138A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12D793C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734CC77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638C93A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2308E70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2792BE7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43A1E8C5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F46D65" w14:paraId="1EF02AFB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EB16A90" w14:textId="77777777" w:rsidR="00F46D65" w:rsidRDefault="00000000">
            <w:r>
              <w:rPr>
                <w:sz w:val="14"/>
              </w:rPr>
              <w:t>2025-01-06 03:03:07</w:t>
            </w:r>
          </w:p>
        </w:tc>
        <w:tc>
          <w:tcPr>
            <w:tcW w:w="1270" w:type="dxa"/>
          </w:tcPr>
          <w:p w14:paraId="775200D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39841</w:t>
            </w:r>
          </w:p>
        </w:tc>
        <w:tc>
          <w:tcPr>
            <w:tcW w:w="1270" w:type="dxa"/>
          </w:tcPr>
          <w:p w14:paraId="1FF7DD2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39840</w:t>
            </w:r>
          </w:p>
        </w:tc>
        <w:tc>
          <w:tcPr>
            <w:tcW w:w="1270" w:type="dxa"/>
          </w:tcPr>
          <w:p w14:paraId="02EBE3E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2E93F53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7D33B51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100815331</w:t>
            </w:r>
          </w:p>
        </w:tc>
        <w:tc>
          <w:tcPr>
            <w:tcW w:w="1270" w:type="dxa"/>
          </w:tcPr>
          <w:p w14:paraId="43B84B31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1029640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</w:tr>
    </w:tbl>
    <w:p w14:paraId="7EAD9401" w14:textId="77777777" w:rsidR="00F46D65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F46D65" w14:paraId="6FE88F2E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413ECBD" w14:textId="77777777" w:rsidR="00F46D65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6B6DEA9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72CDC48C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5AFA2E7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4AD54B9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73C1E12E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F46D65" w14:paraId="3728CFE3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C9C016" w14:textId="77777777" w:rsidR="00F46D65" w:rsidRDefault="00000000">
            <w:r>
              <w:rPr>
                <w:sz w:val="14"/>
              </w:rPr>
              <w:t>1771299</w:t>
            </w:r>
          </w:p>
        </w:tc>
        <w:tc>
          <w:tcPr>
            <w:tcW w:w="1693" w:type="dxa"/>
          </w:tcPr>
          <w:p w14:paraId="21DAE6E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03:03:07</w:t>
            </w:r>
          </w:p>
        </w:tc>
        <w:tc>
          <w:tcPr>
            <w:tcW w:w="1693" w:type="dxa"/>
          </w:tcPr>
          <w:p w14:paraId="65D82C3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31260C9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1BBD839A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506E6BC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F46D65" w14:paraId="7B430E5B" w14:textId="77777777" w:rsidTr="00F46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3BC0C36" w14:textId="77777777" w:rsidR="00F46D65" w:rsidRDefault="00000000">
            <w:r>
              <w:rPr>
                <w:sz w:val="14"/>
              </w:rPr>
              <w:t>1771312</w:t>
            </w:r>
          </w:p>
        </w:tc>
        <w:tc>
          <w:tcPr>
            <w:tcW w:w="1693" w:type="dxa"/>
          </w:tcPr>
          <w:p w14:paraId="502D37CD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03:03:07</w:t>
            </w:r>
          </w:p>
        </w:tc>
        <w:tc>
          <w:tcPr>
            <w:tcW w:w="1693" w:type="dxa"/>
          </w:tcPr>
          <w:p w14:paraId="71C2988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51633456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65DB9C49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35077C94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F46D65" w14:paraId="43B45581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68ABC08" w14:textId="77777777" w:rsidR="00F46D65" w:rsidRDefault="00000000">
            <w:r>
              <w:rPr>
                <w:sz w:val="14"/>
              </w:rPr>
              <w:t>1771311</w:t>
            </w:r>
          </w:p>
        </w:tc>
        <w:tc>
          <w:tcPr>
            <w:tcW w:w="1693" w:type="dxa"/>
          </w:tcPr>
          <w:p w14:paraId="235C6C3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03:03:07</w:t>
            </w:r>
          </w:p>
        </w:tc>
        <w:tc>
          <w:tcPr>
            <w:tcW w:w="1693" w:type="dxa"/>
          </w:tcPr>
          <w:p w14:paraId="2BB0C76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7DFC969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1F3EA40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4128579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F46D65" w14:paraId="13B99774" w14:textId="77777777" w:rsidTr="00F46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8410B0E" w14:textId="77777777" w:rsidR="00F46D65" w:rsidRDefault="00000000">
            <w:r>
              <w:rPr>
                <w:sz w:val="14"/>
              </w:rPr>
              <w:t>1771308</w:t>
            </w:r>
          </w:p>
        </w:tc>
        <w:tc>
          <w:tcPr>
            <w:tcW w:w="1693" w:type="dxa"/>
          </w:tcPr>
          <w:p w14:paraId="72520614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03:03:07</w:t>
            </w:r>
          </w:p>
        </w:tc>
        <w:tc>
          <w:tcPr>
            <w:tcW w:w="1693" w:type="dxa"/>
          </w:tcPr>
          <w:p w14:paraId="4FC01FFB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1897BD9F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105243A6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3EF9E456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F46D65" w14:paraId="0FA2F998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1F3F94F" w14:textId="77777777" w:rsidR="00F46D65" w:rsidRDefault="00000000">
            <w:r>
              <w:rPr>
                <w:sz w:val="14"/>
              </w:rPr>
              <w:t>1771315</w:t>
            </w:r>
          </w:p>
        </w:tc>
        <w:tc>
          <w:tcPr>
            <w:tcW w:w="1693" w:type="dxa"/>
          </w:tcPr>
          <w:p w14:paraId="17B0201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03:03:07</w:t>
            </w:r>
          </w:p>
        </w:tc>
        <w:tc>
          <w:tcPr>
            <w:tcW w:w="1693" w:type="dxa"/>
          </w:tcPr>
          <w:p w14:paraId="5ACB1A3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CBAB63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61ECE87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58A0106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7A4E0772" w14:textId="77777777" w:rsidR="00F46D65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F46D65" w14:paraId="244C0170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E808858" w14:textId="77777777" w:rsidR="00F46D65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43FB490C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1A2E2A3A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7816B6E1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1A72BE57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3EFCD8F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051C288B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F46D65" w14:paraId="2D85C365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2DFEE39" w14:textId="77777777" w:rsidR="00F46D65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33C2AD9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UNLDPromo2187619</w:t>
            </w:r>
          </w:p>
        </w:tc>
        <w:tc>
          <w:tcPr>
            <w:tcW w:w="1451" w:type="dxa"/>
          </w:tcPr>
          <w:p w14:paraId="4E8A4C2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100815331</w:t>
            </w:r>
          </w:p>
        </w:tc>
        <w:tc>
          <w:tcPr>
            <w:tcW w:w="1451" w:type="dxa"/>
          </w:tcPr>
          <w:p w14:paraId="2A975266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9656338636</w:t>
            </w:r>
          </w:p>
        </w:tc>
        <w:tc>
          <w:tcPr>
            <w:tcW w:w="1451" w:type="dxa"/>
          </w:tcPr>
          <w:p w14:paraId="0A40E6A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1" w:type="dxa"/>
          </w:tcPr>
          <w:p w14:paraId="76DE4998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48BA48C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03:03:35</w:t>
            </w:r>
          </w:p>
        </w:tc>
      </w:tr>
    </w:tbl>
    <w:p w14:paraId="7FA5C4C4" w14:textId="77777777" w:rsidR="00F46D65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F46D65" w14:paraId="1027B0B2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57A938F" w14:textId="77777777" w:rsidR="00F46D6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1A7B8E4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110DC52F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585266ED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6C437D8B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74342977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F46D65" w14:paraId="4B59A9A9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DB256E2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1DBBFB1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4F9D474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5FC51E8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2831EF4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1EB61BEA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</w:tr>
    </w:tbl>
    <w:p w14:paraId="49CEA770" w14:textId="77777777" w:rsidR="00F46D65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F46D65" w14:paraId="7F32E5B4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7FA54DF" w14:textId="77777777" w:rsidR="00F46D65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7996B90A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2645A02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581DEB2F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0ED43CF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F46D65" w14:paraId="3C9D23C1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EA329C4" w14:textId="77777777" w:rsidR="00F46D65" w:rsidRDefault="00000000">
            <w:r>
              <w:rPr>
                <w:sz w:val="14"/>
              </w:rPr>
              <w:t>13144</w:t>
            </w:r>
          </w:p>
        </w:tc>
        <w:tc>
          <w:tcPr>
            <w:tcW w:w="2032" w:type="dxa"/>
          </w:tcPr>
          <w:p w14:paraId="34863C5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1CC4A96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39098</w:t>
            </w:r>
          </w:p>
        </w:tc>
        <w:tc>
          <w:tcPr>
            <w:tcW w:w="2032" w:type="dxa"/>
          </w:tcPr>
          <w:p w14:paraId="3FA45E5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1FC3FBB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</w:tr>
    </w:tbl>
    <w:p w14:paraId="73716F63" w14:textId="77777777" w:rsidR="00F46D65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F46D65" w14:paraId="712C96E5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CB25B8" w14:textId="77777777" w:rsidR="00F46D65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4972EE51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592D778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404FA201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4A06D50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0327777D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1C1FB94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081280A2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48DD69B1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F46D65" w14:paraId="74FE5B49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A5C919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3120B24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51436</w:t>
            </w:r>
          </w:p>
        </w:tc>
        <w:tc>
          <w:tcPr>
            <w:tcW w:w="1129" w:type="dxa"/>
          </w:tcPr>
          <w:p w14:paraId="4E65153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16EC496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01C9E85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39E404B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7B968F0A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59FA754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7873292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5D01009F" w14:textId="77777777" w:rsidR="00F46D65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F46D65" w14:paraId="4742F9AF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A81AC68" w14:textId="77777777" w:rsidR="00F46D6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2BBFC0B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764FEE8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737EEC5C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673E8985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652E9625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F46D65" w14:paraId="312B5286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F718C28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721AD5B6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0A8598A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423D5FE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4794438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1DF0925A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F46D65" w14:paraId="26560F07" w14:textId="77777777" w:rsidTr="00F46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609B1A0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1CF023E4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439D905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0EB7EB8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40D41055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228368BE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  <w:tr w:rsidR="00F46D65" w14:paraId="111DDAB0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E8B3664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4DB272A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51E5E9E1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7C4A3BD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46E5D46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7A119F6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F46D65" w14:paraId="2AF8E027" w14:textId="77777777" w:rsidTr="00F46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15B4D81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66B93736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6A87FB4A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7DC03C91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52E07C16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09054A1D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F46D65" w14:paraId="6FFAA9E0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8BBF2B0" w14:textId="77777777" w:rsidR="00F46D65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4D5A1E7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154F4426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1CF630E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2BBE2818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914D9F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</w:tbl>
    <w:p w14:paraId="7E53EBB6" w14:textId="77777777" w:rsidR="00F46D65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F46D65" w14:paraId="293B33B0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4869056" w14:textId="77777777" w:rsidR="00F46D65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695C30BF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10C6F2D2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3B5E173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23AC6F6B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F46D65" w14:paraId="30E34CBE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F3ABC47" w14:textId="77777777" w:rsidR="00F46D65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6B55EBB9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2032" w:type="dxa"/>
          </w:tcPr>
          <w:p w14:paraId="5A4102A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0B10AB66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  <w:tc>
          <w:tcPr>
            <w:tcW w:w="2032" w:type="dxa"/>
          </w:tcPr>
          <w:p w14:paraId="198C27E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39841</w:t>
            </w:r>
          </w:p>
        </w:tc>
      </w:tr>
    </w:tbl>
    <w:p w14:paraId="1B03D29E" w14:textId="77777777" w:rsidR="00F46D65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10602" w:type="dxa"/>
        <w:tblLook w:val="04A0" w:firstRow="1" w:lastRow="0" w:firstColumn="1" w:lastColumn="0" w:noHBand="0" w:noVBand="1"/>
      </w:tblPr>
      <w:tblGrid>
        <w:gridCol w:w="592"/>
        <w:gridCol w:w="1077"/>
        <w:gridCol w:w="1130"/>
        <w:gridCol w:w="1185"/>
        <w:gridCol w:w="1835"/>
        <w:gridCol w:w="1044"/>
        <w:gridCol w:w="1218"/>
        <w:gridCol w:w="1679"/>
        <w:gridCol w:w="1199"/>
      </w:tblGrid>
      <w:tr w:rsidR="00F46D65" w14:paraId="11A6F933" w14:textId="77777777" w:rsidTr="0095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CB3B6B6" w14:textId="77777777" w:rsidR="00F46D65" w:rsidRDefault="00000000">
            <w:r>
              <w:rPr>
                <w:sz w:val="14"/>
              </w:rPr>
              <w:t>EIP_ID</w:t>
            </w:r>
          </w:p>
        </w:tc>
        <w:tc>
          <w:tcPr>
            <w:tcW w:w="1044" w:type="dxa"/>
          </w:tcPr>
          <w:p w14:paraId="1575509E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094" w:type="dxa"/>
          </w:tcPr>
          <w:p w14:paraId="50A2717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46" w:type="dxa"/>
          </w:tcPr>
          <w:p w14:paraId="02E8120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768" w:type="dxa"/>
          </w:tcPr>
          <w:p w14:paraId="1C07DBE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012" w:type="dxa"/>
          </w:tcPr>
          <w:p w14:paraId="748AF19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78" w:type="dxa"/>
          </w:tcPr>
          <w:p w14:paraId="1163678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619" w:type="dxa"/>
          </w:tcPr>
          <w:p w14:paraId="2D87841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60" w:type="dxa"/>
          </w:tcPr>
          <w:p w14:paraId="42E2CB8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F46D65" w14:paraId="1694ED8A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DB2D65E" w14:textId="77777777" w:rsidR="00F46D65" w:rsidRDefault="00000000">
            <w:r>
              <w:rPr>
                <w:sz w:val="14"/>
              </w:rPr>
              <w:t>39841</w:t>
            </w:r>
          </w:p>
        </w:tc>
        <w:tc>
          <w:tcPr>
            <w:tcW w:w="1044" w:type="dxa"/>
          </w:tcPr>
          <w:p w14:paraId="60D6C0D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094" w:type="dxa"/>
          </w:tcPr>
          <w:p w14:paraId="29B1F3FE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146" w:type="dxa"/>
          </w:tcPr>
          <w:p w14:paraId="2AEA2DF8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768" w:type="dxa"/>
          </w:tcPr>
          <w:p w14:paraId="74F23CA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012" w:type="dxa"/>
          </w:tcPr>
          <w:p w14:paraId="0C0D263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78" w:type="dxa"/>
          </w:tcPr>
          <w:p w14:paraId="6F80B0B9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19" w:type="dxa"/>
          </w:tcPr>
          <w:p w14:paraId="37089CB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60" w:type="dxa"/>
          </w:tcPr>
          <w:p w14:paraId="607228D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6A69742A" w14:textId="77777777" w:rsidR="00F46D65" w:rsidRDefault="00000000">
      <w:pPr>
        <w:pStyle w:val="Heading5"/>
        <w:spacing w:before="136" w:after="136"/>
      </w:pPr>
      <w:r>
        <w:t xml:space="preserve">BL9_INSTALLMENT_PLAN </w:t>
      </w:r>
      <w:proofErr w:type="gramStart"/>
      <w:r>
        <w:t>Query:-</w:t>
      </w:r>
      <w:proofErr w:type="gramEnd"/>
    </w:p>
    <w:tbl>
      <w:tblPr>
        <w:tblStyle w:val="LightGrid-Accent1"/>
        <w:tblW w:w="10834" w:type="dxa"/>
        <w:tblLook w:val="04A0" w:firstRow="1" w:lastRow="0" w:firstColumn="1" w:lastColumn="0" w:noHBand="0" w:noVBand="1"/>
      </w:tblPr>
      <w:tblGrid>
        <w:gridCol w:w="612"/>
        <w:gridCol w:w="1235"/>
        <w:gridCol w:w="1233"/>
        <w:gridCol w:w="833"/>
        <w:gridCol w:w="807"/>
        <w:gridCol w:w="1341"/>
        <w:gridCol w:w="1271"/>
        <w:gridCol w:w="964"/>
        <w:gridCol w:w="1060"/>
        <w:gridCol w:w="1478"/>
      </w:tblGrid>
      <w:tr w:rsidR="00F46D65" w14:paraId="5D1FB62F" w14:textId="77777777" w:rsidTr="0095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A9A4F77" w14:textId="77777777" w:rsidR="00F46D65" w:rsidRDefault="00000000">
            <w:r>
              <w:rPr>
                <w:sz w:val="14"/>
              </w:rPr>
              <w:t>EIP_ID</w:t>
            </w:r>
          </w:p>
        </w:tc>
        <w:tc>
          <w:tcPr>
            <w:tcW w:w="1235" w:type="dxa"/>
          </w:tcPr>
          <w:p w14:paraId="3CE76AC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233" w:type="dxa"/>
          </w:tcPr>
          <w:p w14:paraId="14F78F3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833" w:type="dxa"/>
          </w:tcPr>
          <w:p w14:paraId="783DD252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807" w:type="dxa"/>
          </w:tcPr>
          <w:p w14:paraId="76BA8D7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341" w:type="dxa"/>
          </w:tcPr>
          <w:p w14:paraId="6DD23432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271" w:type="dxa"/>
          </w:tcPr>
          <w:p w14:paraId="342948E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964" w:type="dxa"/>
          </w:tcPr>
          <w:p w14:paraId="2EDE2DDE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60" w:type="dxa"/>
          </w:tcPr>
          <w:p w14:paraId="1C926BBA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478" w:type="dxa"/>
          </w:tcPr>
          <w:p w14:paraId="383B7C6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F46D65" w14:paraId="4896CF54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49D0936" w14:textId="77777777" w:rsidR="00F46D65" w:rsidRDefault="00000000">
            <w:r>
              <w:rPr>
                <w:sz w:val="14"/>
              </w:rPr>
              <w:lastRenderedPageBreak/>
              <w:t>39841</w:t>
            </w:r>
          </w:p>
        </w:tc>
        <w:tc>
          <w:tcPr>
            <w:tcW w:w="1235" w:type="dxa"/>
          </w:tcPr>
          <w:p w14:paraId="377711D1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233" w:type="dxa"/>
          </w:tcPr>
          <w:p w14:paraId="6DF3576A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833" w:type="dxa"/>
          </w:tcPr>
          <w:p w14:paraId="2B6D6B34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807" w:type="dxa"/>
          </w:tcPr>
          <w:p w14:paraId="1FB680B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341" w:type="dxa"/>
          </w:tcPr>
          <w:p w14:paraId="377573C8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  <w:tc>
          <w:tcPr>
            <w:tcW w:w="1271" w:type="dxa"/>
          </w:tcPr>
          <w:p w14:paraId="2FE77E1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964" w:type="dxa"/>
          </w:tcPr>
          <w:p w14:paraId="5EDC5E24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60" w:type="dxa"/>
          </w:tcPr>
          <w:p w14:paraId="4714709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478" w:type="dxa"/>
          </w:tcPr>
          <w:p w14:paraId="7630C8D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10102512</w:t>
            </w:r>
          </w:p>
        </w:tc>
      </w:tr>
    </w:tbl>
    <w:p w14:paraId="5C9CABE5" w14:textId="77777777" w:rsidR="00F46D6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10637" w:type="dxa"/>
        <w:tblLook w:val="04A0" w:firstRow="1" w:lastRow="0" w:firstColumn="1" w:lastColumn="0" w:noHBand="0" w:noVBand="1"/>
      </w:tblPr>
      <w:tblGrid>
        <w:gridCol w:w="1095"/>
        <w:gridCol w:w="1194"/>
        <w:gridCol w:w="1311"/>
        <w:gridCol w:w="771"/>
        <w:gridCol w:w="1514"/>
        <w:gridCol w:w="1508"/>
        <w:gridCol w:w="1334"/>
        <w:gridCol w:w="960"/>
        <w:gridCol w:w="1302"/>
      </w:tblGrid>
      <w:tr w:rsidR="00F46D65" w14:paraId="1255C699" w14:textId="77777777" w:rsidTr="0095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17B5CFE" w14:textId="77777777" w:rsidR="00F46D65" w:rsidRDefault="00000000">
            <w:r>
              <w:rPr>
                <w:sz w:val="14"/>
              </w:rPr>
              <w:t>CHARGE_CODE</w:t>
            </w:r>
          </w:p>
        </w:tc>
        <w:tc>
          <w:tcPr>
            <w:tcW w:w="1156" w:type="dxa"/>
          </w:tcPr>
          <w:p w14:paraId="74AB25DB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268" w:type="dxa"/>
          </w:tcPr>
          <w:p w14:paraId="64D83B7E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751" w:type="dxa"/>
          </w:tcPr>
          <w:p w14:paraId="566F3C9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62" w:type="dxa"/>
          </w:tcPr>
          <w:p w14:paraId="04747BAC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6" w:type="dxa"/>
          </w:tcPr>
          <w:p w14:paraId="03B930E8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290" w:type="dxa"/>
          </w:tcPr>
          <w:p w14:paraId="7295E954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933" w:type="dxa"/>
          </w:tcPr>
          <w:p w14:paraId="7C252C6E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259" w:type="dxa"/>
          </w:tcPr>
          <w:p w14:paraId="39266DF9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F46D65" w14:paraId="21D55993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FB08696" w14:textId="77777777" w:rsidR="00F46D65" w:rsidRDefault="00000000">
            <w:r>
              <w:rPr>
                <w:sz w:val="14"/>
              </w:rPr>
              <w:t>UNLSP001</w:t>
            </w:r>
          </w:p>
        </w:tc>
        <w:tc>
          <w:tcPr>
            <w:tcW w:w="1156" w:type="dxa"/>
          </w:tcPr>
          <w:p w14:paraId="322832B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268" w:type="dxa"/>
          </w:tcPr>
          <w:p w14:paraId="4B2F351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751" w:type="dxa"/>
          </w:tcPr>
          <w:p w14:paraId="6D1437D9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62" w:type="dxa"/>
          </w:tcPr>
          <w:p w14:paraId="3BAF7C2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6" w:type="dxa"/>
          </w:tcPr>
          <w:p w14:paraId="563A31BD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290" w:type="dxa"/>
          </w:tcPr>
          <w:p w14:paraId="1193168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933" w:type="dxa"/>
          </w:tcPr>
          <w:p w14:paraId="52D2E31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259" w:type="dxa"/>
          </w:tcPr>
          <w:p w14:paraId="7F60060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F46D65" w14:paraId="6A85683C" w14:textId="77777777" w:rsidTr="00955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0DA1414" w14:textId="77777777" w:rsidR="00F46D65" w:rsidRDefault="00000000">
            <w:r>
              <w:rPr>
                <w:sz w:val="14"/>
              </w:rPr>
              <w:t>SMPP2</w:t>
            </w:r>
          </w:p>
        </w:tc>
        <w:tc>
          <w:tcPr>
            <w:tcW w:w="1156" w:type="dxa"/>
          </w:tcPr>
          <w:p w14:paraId="1940F52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268" w:type="dxa"/>
          </w:tcPr>
          <w:p w14:paraId="6C0A4B69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751" w:type="dxa"/>
          </w:tcPr>
          <w:p w14:paraId="61FBDE59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62" w:type="dxa"/>
          </w:tcPr>
          <w:p w14:paraId="168DE90E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6" w:type="dxa"/>
          </w:tcPr>
          <w:p w14:paraId="5D328711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290" w:type="dxa"/>
          </w:tcPr>
          <w:p w14:paraId="76746DDD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933" w:type="dxa"/>
          </w:tcPr>
          <w:p w14:paraId="6BA7BD8E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259" w:type="dxa"/>
          </w:tcPr>
          <w:p w14:paraId="1D1FDD9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  <w:tr w:rsidR="00F46D65" w14:paraId="47010655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AFCB957" w14:textId="77777777" w:rsidR="00F46D65" w:rsidRDefault="00000000">
            <w:r>
              <w:rPr>
                <w:sz w:val="14"/>
              </w:rPr>
              <w:t>SCUNLSP</w:t>
            </w:r>
          </w:p>
        </w:tc>
        <w:tc>
          <w:tcPr>
            <w:tcW w:w="1156" w:type="dxa"/>
          </w:tcPr>
          <w:p w14:paraId="6C5EF58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268" w:type="dxa"/>
          </w:tcPr>
          <w:p w14:paraId="11FE1B5B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751" w:type="dxa"/>
          </w:tcPr>
          <w:p w14:paraId="5C6C2755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62" w:type="dxa"/>
          </w:tcPr>
          <w:p w14:paraId="3C2DC75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6" w:type="dxa"/>
          </w:tcPr>
          <w:p w14:paraId="434517D1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290" w:type="dxa"/>
          </w:tcPr>
          <w:p w14:paraId="4CAF8424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933" w:type="dxa"/>
          </w:tcPr>
          <w:p w14:paraId="046D4368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259" w:type="dxa"/>
          </w:tcPr>
          <w:p w14:paraId="6EBF969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0D5CBEE0" w14:textId="77777777" w:rsidR="00F46D6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10886" w:type="dxa"/>
        <w:tblLook w:val="04A0" w:firstRow="1" w:lastRow="0" w:firstColumn="1" w:lastColumn="0" w:noHBand="0" w:noVBand="1"/>
      </w:tblPr>
      <w:tblGrid>
        <w:gridCol w:w="1537"/>
        <w:gridCol w:w="1537"/>
        <w:gridCol w:w="1604"/>
        <w:gridCol w:w="1597"/>
        <w:gridCol w:w="1537"/>
        <w:gridCol w:w="1537"/>
        <w:gridCol w:w="1537"/>
      </w:tblGrid>
      <w:tr w:rsidR="00F46D65" w14:paraId="5B07B7E9" w14:textId="77777777" w:rsidTr="0095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A13629B" w14:textId="77777777" w:rsidR="00F46D65" w:rsidRDefault="00000000">
            <w:r>
              <w:rPr>
                <w:sz w:val="14"/>
              </w:rPr>
              <w:t>CHARGE_CODE</w:t>
            </w:r>
          </w:p>
        </w:tc>
        <w:tc>
          <w:tcPr>
            <w:tcW w:w="1537" w:type="dxa"/>
          </w:tcPr>
          <w:p w14:paraId="14BA95E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04" w:type="dxa"/>
          </w:tcPr>
          <w:p w14:paraId="55146361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597" w:type="dxa"/>
          </w:tcPr>
          <w:p w14:paraId="0A35522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537" w:type="dxa"/>
          </w:tcPr>
          <w:p w14:paraId="3A9CD0A6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537" w:type="dxa"/>
          </w:tcPr>
          <w:p w14:paraId="2CFD322B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537" w:type="dxa"/>
          </w:tcPr>
          <w:p w14:paraId="087A6880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F46D65" w14:paraId="36B0910C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2275570" w14:textId="77777777" w:rsidR="00F46D65" w:rsidRDefault="00000000">
            <w:r>
              <w:rPr>
                <w:sz w:val="14"/>
              </w:rPr>
              <w:t>UNLSP001</w:t>
            </w:r>
          </w:p>
        </w:tc>
        <w:tc>
          <w:tcPr>
            <w:tcW w:w="1537" w:type="dxa"/>
          </w:tcPr>
          <w:p w14:paraId="4A0583D3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04" w:type="dxa"/>
          </w:tcPr>
          <w:p w14:paraId="509F233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597" w:type="dxa"/>
          </w:tcPr>
          <w:p w14:paraId="0416247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537" w:type="dxa"/>
          </w:tcPr>
          <w:p w14:paraId="6080860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537" w:type="dxa"/>
          </w:tcPr>
          <w:p w14:paraId="3DA35E64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537" w:type="dxa"/>
          </w:tcPr>
          <w:p w14:paraId="3F68E89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F46D65" w14:paraId="741F6575" w14:textId="77777777" w:rsidTr="00955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EB9542D" w14:textId="77777777" w:rsidR="00F46D65" w:rsidRDefault="00000000">
            <w:r>
              <w:rPr>
                <w:sz w:val="14"/>
              </w:rPr>
              <w:t>SMPP2</w:t>
            </w:r>
          </w:p>
        </w:tc>
        <w:tc>
          <w:tcPr>
            <w:tcW w:w="1537" w:type="dxa"/>
          </w:tcPr>
          <w:p w14:paraId="16DEFB85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04" w:type="dxa"/>
          </w:tcPr>
          <w:p w14:paraId="0363E780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597" w:type="dxa"/>
          </w:tcPr>
          <w:p w14:paraId="2AB4C63C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537" w:type="dxa"/>
          </w:tcPr>
          <w:p w14:paraId="7425B021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537" w:type="dxa"/>
          </w:tcPr>
          <w:p w14:paraId="64E2D500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537" w:type="dxa"/>
          </w:tcPr>
          <w:p w14:paraId="6D125A4E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F46D65" w14:paraId="78A78C3C" w14:textId="77777777" w:rsidTr="0095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38434E8" w14:textId="77777777" w:rsidR="00F46D65" w:rsidRDefault="00000000">
            <w:r>
              <w:rPr>
                <w:sz w:val="14"/>
              </w:rPr>
              <w:t>SCUNLSP</w:t>
            </w:r>
          </w:p>
        </w:tc>
        <w:tc>
          <w:tcPr>
            <w:tcW w:w="1537" w:type="dxa"/>
          </w:tcPr>
          <w:p w14:paraId="31EEAEC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604" w:type="dxa"/>
          </w:tcPr>
          <w:p w14:paraId="2CB3E3EF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597" w:type="dxa"/>
          </w:tcPr>
          <w:p w14:paraId="0C3C00E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537" w:type="dxa"/>
          </w:tcPr>
          <w:p w14:paraId="74FC20F1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537" w:type="dxa"/>
          </w:tcPr>
          <w:p w14:paraId="0788BB22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537" w:type="dxa"/>
          </w:tcPr>
          <w:p w14:paraId="237FCB50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4EBBC146" w14:textId="77777777" w:rsidR="00F46D65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F46D65" w14:paraId="345DF922" w14:textId="77777777" w:rsidTr="00F4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3F26E6D" w14:textId="77777777" w:rsidR="00F46D65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568316D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7E0F8493" w14:textId="77777777" w:rsidR="00F46D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F46D65" w14:paraId="2606F279" w14:textId="77777777" w:rsidTr="00F4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42B5F67" w14:textId="77777777" w:rsidR="00F46D65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5EF7A1EC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5D0BBAB7" w14:textId="77777777" w:rsidR="00F46D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F46D65" w14:paraId="597F432A" w14:textId="77777777" w:rsidTr="00F46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390C653" w14:textId="77777777" w:rsidR="00F46D65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14154B1A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0FEEDC1F" w14:textId="77777777" w:rsidR="00F46D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</w:tbl>
    <w:p w14:paraId="02407B0D" w14:textId="77777777" w:rsidR="003A6F74" w:rsidRDefault="003A6F74"/>
    <w:p w14:paraId="08D1E442" w14:textId="13F85DA4" w:rsidR="00C16AC7" w:rsidRDefault="00AD44F3">
      <w:r>
        <w:t>AAL</w:t>
      </w:r>
    </w:p>
    <w:p w14:paraId="772E5F3C" w14:textId="77777777" w:rsidR="003A6F74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3A6F74" w14:paraId="6EB3E77D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90887E4" w14:textId="77777777" w:rsidR="003A6F74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675222D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550FC3AF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58D2FD25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314655D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725844C3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3F52F25D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6C28A7A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3A6F74" w14:paraId="5E87AEFF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6C48725" w14:textId="77777777" w:rsidR="003A6F74" w:rsidRDefault="00000000">
            <w:r>
              <w:rPr>
                <w:sz w:val="14"/>
              </w:rPr>
              <w:t>2025-01-06 03:03:07</w:t>
            </w:r>
          </w:p>
        </w:tc>
        <w:tc>
          <w:tcPr>
            <w:tcW w:w="1270" w:type="dxa"/>
          </w:tcPr>
          <w:p w14:paraId="3C815D1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39841</w:t>
            </w:r>
          </w:p>
        </w:tc>
        <w:tc>
          <w:tcPr>
            <w:tcW w:w="1270" w:type="dxa"/>
          </w:tcPr>
          <w:p w14:paraId="49DD6CEF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39840</w:t>
            </w:r>
          </w:p>
        </w:tc>
        <w:tc>
          <w:tcPr>
            <w:tcW w:w="1270" w:type="dxa"/>
          </w:tcPr>
          <w:p w14:paraId="4EA8F96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4374791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6656930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100815331</w:t>
            </w:r>
          </w:p>
        </w:tc>
        <w:tc>
          <w:tcPr>
            <w:tcW w:w="1270" w:type="dxa"/>
          </w:tcPr>
          <w:p w14:paraId="2252DF9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605957B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</w:tr>
      <w:tr w:rsidR="003A6F74" w14:paraId="599C8EB7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6515577" w14:textId="77777777" w:rsidR="003A6F74" w:rsidRDefault="00000000">
            <w:r>
              <w:rPr>
                <w:sz w:val="14"/>
              </w:rPr>
              <w:t>2025-01-08 03:20:33</w:t>
            </w:r>
          </w:p>
        </w:tc>
        <w:tc>
          <w:tcPr>
            <w:tcW w:w="1270" w:type="dxa"/>
          </w:tcPr>
          <w:p w14:paraId="49486E2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39892</w:t>
            </w:r>
          </w:p>
        </w:tc>
        <w:tc>
          <w:tcPr>
            <w:tcW w:w="1270" w:type="dxa"/>
          </w:tcPr>
          <w:p w14:paraId="7AB5AEC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39891</w:t>
            </w:r>
          </w:p>
        </w:tc>
        <w:tc>
          <w:tcPr>
            <w:tcW w:w="1270" w:type="dxa"/>
          </w:tcPr>
          <w:p w14:paraId="26FF948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35F2301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272C113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100815661</w:t>
            </w:r>
          </w:p>
        </w:tc>
        <w:tc>
          <w:tcPr>
            <w:tcW w:w="1270" w:type="dxa"/>
          </w:tcPr>
          <w:p w14:paraId="609E290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2E99B40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</w:tr>
    </w:tbl>
    <w:p w14:paraId="661BED54" w14:textId="77777777" w:rsidR="003A6F74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3A6F74" w14:paraId="09AC9755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86C8A1A" w14:textId="77777777" w:rsidR="003A6F74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56FAF870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7519B73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76972467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1F5C78D5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39944F2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3A6F74" w14:paraId="7BCCB66E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D365266" w14:textId="77777777" w:rsidR="003A6F74" w:rsidRDefault="00000000">
            <w:r>
              <w:rPr>
                <w:sz w:val="14"/>
              </w:rPr>
              <w:t>1771627</w:t>
            </w:r>
          </w:p>
        </w:tc>
        <w:tc>
          <w:tcPr>
            <w:tcW w:w="1693" w:type="dxa"/>
          </w:tcPr>
          <w:p w14:paraId="6803E79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78D7C80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9223F7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Unlimited Promotion</w:t>
            </w:r>
          </w:p>
        </w:tc>
        <w:tc>
          <w:tcPr>
            <w:tcW w:w="1693" w:type="dxa"/>
          </w:tcPr>
          <w:p w14:paraId="01E885D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-14.04</w:t>
            </w:r>
          </w:p>
        </w:tc>
        <w:tc>
          <w:tcPr>
            <w:tcW w:w="1693" w:type="dxa"/>
          </w:tcPr>
          <w:p w14:paraId="5062DD3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</w:tr>
      <w:tr w:rsidR="003A6F74" w14:paraId="18A1BB65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77FA70C" w14:textId="77777777" w:rsidR="003A6F74" w:rsidRDefault="00000000">
            <w:r>
              <w:rPr>
                <w:sz w:val="14"/>
              </w:rPr>
              <w:t>1771618</w:t>
            </w:r>
          </w:p>
        </w:tc>
        <w:tc>
          <w:tcPr>
            <w:tcW w:w="1693" w:type="dxa"/>
          </w:tcPr>
          <w:p w14:paraId="773878C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4C7D9EF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A493B2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Unlimited Plus</w:t>
            </w:r>
          </w:p>
        </w:tc>
        <w:tc>
          <w:tcPr>
            <w:tcW w:w="1693" w:type="dxa"/>
          </w:tcPr>
          <w:p w14:paraId="366E5E6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51.45</w:t>
            </w:r>
          </w:p>
        </w:tc>
        <w:tc>
          <w:tcPr>
            <w:tcW w:w="1693" w:type="dxa"/>
          </w:tcPr>
          <w:p w14:paraId="43290B4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</w:tr>
      <w:tr w:rsidR="003A6F74" w14:paraId="17D233F6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F9ED20F" w14:textId="77777777" w:rsidR="003A6F74" w:rsidRDefault="00000000">
            <w:r>
              <w:rPr>
                <w:sz w:val="14"/>
              </w:rPr>
              <w:t>1771640</w:t>
            </w:r>
          </w:p>
        </w:tc>
        <w:tc>
          <w:tcPr>
            <w:tcW w:w="1693" w:type="dxa"/>
          </w:tcPr>
          <w:p w14:paraId="5AED3E0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5A723FD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C07905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SMPP2</w:t>
            </w:r>
          </w:p>
        </w:tc>
        <w:tc>
          <w:tcPr>
            <w:tcW w:w="1693" w:type="dxa"/>
          </w:tcPr>
          <w:p w14:paraId="7938474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11.23</w:t>
            </w:r>
          </w:p>
        </w:tc>
        <w:tc>
          <w:tcPr>
            <w:tcW w:w="1693" w:type="dxa"/>
          </w:tcPr>
          <w:p w14:paraId="7F1305C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3A6F74" w14:paraId="6C7E6A54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20178A" w14:textId="77777777" w:rsidR="003A6F74" w:rsidRDefault="00000000">
            <w:r>
              <w:rPr>
                <w:sz w:val="14"/>
              </w:rPr>
              <w:t>1771639</w:t>
            </w:r>
          </w:p>
        </w:tc>
        <w:tc>
          <w:tcPr>
            <w:tcW w:w="1693" w:type="dxa"/>
          </w:tcPr>
          <w:p w14:paraId="48340BA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0FB0160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14AF1B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6329245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3C643CD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3A6F74" w14:paraId="6D0778B4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8C20623" w14:textId="77777777" w:rsidR="003A6F74" w:rsidRDefault="00000000">
            <w:r>
              <w:rPr>
                <w:sz w:val="14"/>
              </w:rPr>
              <w:t>1771636</w:t>
            </w:r>
          </w:p>
        </w:tc>
        <w:tc>
          <w:tcPr>
            <w:tcW w:w="1693" w:type="dxa"/>
          </w:tcPr>
          <w:p w14:paraId="56723CA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778E185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21482EC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693831A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2BD6DDC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3A6F74" w14:paraId="647A71FA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2AE87ED" w14:textId="77777777" w:rsidR="003A6F74" w:rsidRDefault="00000000">
            <w:r>
              <w:rPr>
                <w:sz w:val="14"/>
              </w:rPr>
              <w:t>1771643</w:t>
            </w:r>
          </w:p>
        </w:tc>
        <w:tc>
          <w:tcPr>
            <w:tcW w:w="1693" w:type="dxa"/>
          </w:tcPr>
          <w:p w14:paraId="0CA176B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2954791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28B53D3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Anytime Upgrade</w:t>
            </w:r>
          </w:p>
        </w:tc>
        <w:tc>
          <w:tcPr>
            <w:tcW w:w="1693" w:type="dxa"/>
          </w:tcPr>
          <w:p w14:paraId="4BF96D9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AEE568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28F60B09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873641A" w14:textId="77777777" w:rsidR="003A6F74" w:rsidRDefault="00000000">
            <w:r>
              <w:rPr>
                <w:sz w:val="14"/>
              </w:rPr>
              <w:t>1771644</w:t>
            </w:r>
          </w:p>
        </w:tc>
        <w:tc>
          <w:tcPr>
            <w:tcW w:w="1693" w:type="dxa"/>
          </w:tcPr>
          <w:p w14:paraId="0DD422F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03:20:33</w:t>
            </w:r>
          </w:p>
        </w:tc>
        <w:tc>
          <w:tcPr>
            <w:tcW w:w="1693" w:type="dxa"/>
          </w:tcPr>
          <w:p w14:paraId="1E4D6E2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1B88095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4CDB1E6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0D2A406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02121AA9" w14:textId="77777777" w:rsidR="003A6F74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3A6F74" w14:paraId="0CD576DB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B957654" w14:textId="77777777" w:rsidR="003A6F74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7FE9191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2C741DAD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7DA3457E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7BADF63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5BCACD1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0E2A6E4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3A6F74" w14:paraId="09669DFD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43D79F6" w14:textId="77777777" w:rsidR="003A6F74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757CBA5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UNLPLUS287938</w:t>
            </w:r>
          </w:p>
        </w:tc>
        <w:tc>
          <w:tcPr>
            <w:tcW w:w="1451" w:type="dxa"/>
          </w:tcPr>
          <w:p w14:paraId="4D06867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100815661</w:t>
            </w:r>
          </w:p>
        </w:tc>
        <w:tc>
          <w:tcPr>
            <w:tcW w:w="1451" w:type="dxa"/>
          </w:tcPr>
          <w:p w14:paraId="0E6210E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9656406076</w:t>
            </w:r>
          </w:p>
        </w:tc>
        <w:tc>
          <w:tcPr>
            <w:tcW w:w="1451" w:type="dxa"/>
          </w:tcPr>
          <w:p w14:paraId="632F16D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208BA39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2810039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03:22:03</w:t>
            </w:r>
          </w:p>
        </w:tc>
      </w:tr>
      <w:tr w:rsidR="003A6F74" w14:paraId="32E2AC16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0C79620" w14:textId="77777777" w:rsidR="003A6F74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43D731B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UNLDPromo2187619</w:t>
            </w:r>
          </w:p>
        </w:tc>
        <w:tc>
          <w:tcPr>
            <w:tcW w:w="1451" w:type="dxa"/>
          </w:tcPr>
          <w:p w14:paraId="319A855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100815331</w:t>
            </w:r>
          </w:p>
        </w:tc>
        <w:tc>
          <w:tcPr>
            <w:tcW w:w="1451" w:type="dxa"/>
          </w:tcPr>
          <w:p w14:paraId="0FF9D78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9656338636</w:t>
            </w:r>
          </w:p>
        </w:tc>
        <w:tc>
          <w:tcPr>
            <w:tcW w:w="1451" w:type="dxa"/>
          </w:tcPr>
          <w:p w14:paraId="7ECE6B7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1" w:type="dxa"/>
          </w:tcPr>
          <w:p w14:paraId="4FFCFBF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375AD67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03:03:35</w:t>
            </w:r>
          </w:p>
        </w:tc>
      </w:tr>
    </w:tbl>
    <w:p w14:paraId="3CF09073" w14:textId="77777777" w:rsidR="003A6F74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3A6F74" w14:paraId="238A5017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3E2580D" w14:textId="77777777" w:rsidR="003A6F74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4D58E77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66B51DCB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4D44D2DB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6459FAC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6AF7126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3A6F74" w14:paraId="768AD9BB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C2F4545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0C81236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138479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771F3A8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0415429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3EA90E0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</w:tr>
    </w:tbl>
    <w:p w14:paraId="47CFE2EE" w14:textId="77777777" w:rsidR="003A6F74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3A6F74" w14:paraId="172F31A3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D419204" w14:textId="77777777" w:rsidR="003A6F74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278B56DB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278FDA4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54B519D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42AD8E0C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3A6F74" w14:paraId="706A8372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88FF470" w14:textId="77777777" w:rsidR="003A6F74" w:rsidRDefault="00000000">
            <w:r>
              <w:rPr>
                <w:sz w:val="14"/>
              </w:rPr>
              <w:t>13161</w:t>
            </w:r>
          </w:p>
        </w:tc>
        <w:tc>
          <w:tcPr>
            <w:tcW w:w="2032" w:type="dxa"/>
          </w:tcPr>
          <w:p w14:paraId="15A1255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90.05</w:t>
            </w:r>
          </w:p>
        </w:tc>
        <w:tc>
          <w:tcPr>
            <w:tcW w:w="2032" w:type="dxa"/>
          </w:tcPr>
          <w:p w14:paraId="6222140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39211</w:t>
            </w:r>
          </w:p>
        </w:tc>
        <w:tc>
          <w:tcPr>
            <w:tcW w:w="2032" w:type="dxa"/>
          </w:tcPr>
          <w:p w14:paraId="50665A4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2032" w:type="dxa"/>
          </w:tcPr>
          <w:p w14:paraId="01A34A6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</w:tr>
      <w:tr w:rsidR="003A6F74" w14:paraId="606ABDAE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1419C6F" w14:textId="77777777" w:rsidR="003A6F74" w:rsidRDefault="00000000">
            <w:r>
              <w:rPr>
                <w:sz w:val="14"/>
              </w:rPr>
              <w:t>13144</w:t>
            </w:r>
          </w:p>
        </w:tc>
        <w:tc>
          <w:tcPr>
            <w:tcW w:w="2032" w:type="dxa"/>
          </w:tcPr>
          <w:p w14:paraId="0D1B229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650BEE7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39098</w:t>
            </w:r>
          </w:p>
        </w:tc>
        <w:tc>
          <w:tcPr>
            <w:tcW w:w="2032" w:type="dxa"/>
          </w:tcPr>
          <w:p w14:paraId="15C97BF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6DA4A56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</w:tr>
    </w:tbl>
    <w:p w14:paraId="79FBA4E2" w14:textId="77777777" w:rsidR="003A6F74" w:rsidRDefault="00000000">
      <w:pPr>
        <w:pStyle w:val="Heading5"/>
        <w:spacing w:before="136" w:after="136"/>
      </w:pPr>
      <w:r>
        <w:lastRenderedPageBreak/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3A6F74" w14:paraId="6C237CAE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F168CA" w14:textId="77777777" w:rsidR="003A6F74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594DDC6E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1B0E5A01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109F9D60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56652A8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021CDE1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28813E40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013DD69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3C5D8E2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3A6F74" w14:paraId="71246836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7316F3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624425F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51459</w:t>
            </w:r>
          </w:p>
        </w:tc>
        <w:tc>
          <w:tcPr>
            <w:tcW w:w="1129" w:type="dxa"/>
          </w:tcPr>
          <w:p w14:paraId="6B707B3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5533158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23CE2A0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372EE85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1D9357D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389DF34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1E8BB82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  <w:tr w:rsidR="003A6F74" w14:paraId="5BB6E3AF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BEDABA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60D9D5D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51436</w:t>
            </w:r>
          </w:p>
        </w:tc>
        <w:tc>
          <w:tcPr>
            <w:tcW w:w="1129" w:type="dxa"/>
          </w:tcPr>
          <w:p w14:paraId="1FED121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64DAC6C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3809A24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4A2742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474EBC2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3295290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1F535A2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12499608" w14:textId="77777777" w:rsidR="003A6F74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3A6F74" w14:paraId="2D2CF12F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C0D6223" w14:textId="77777777" w:rsidR="003A6F74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187A992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32524F1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1AB15B6F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210D73A3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1C1A048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3A6F74" w14:paraId="15116AFC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02D63C1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5858A81F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51458</w:t>
            </w:r>
          </w:p>
        </w:tc>
        <w:tc>
          <w:tcPr>
            <w:tcW w:w="1693" w:type="dxa"/>
          </w:tcPr>
          <w:p w14:paraId="5C36924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34960ED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7BC473F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52</w:t>
            </w:r>
          </w:p>
        </w:tc>
        <w:tc>
          <w:tcPr>
            <w:tcW w:w="1693" w:type="dxa"/>
          </w:tcPr>
          <w:p w14:paraId="3AA2DD5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9100000722922</w:t>
            </w:r>
          </w:p>
        </w:tc>
      </w:tr>
      <w:tr w:rsidR="003A6F74" w14:paraId="21A389B6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841F101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74C79AB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51458</w:t>
            </w:r>
          </w:p>
        </w:tc>
        <w:tc>
          <w:tcPr>
            <w:tcW w:w="1693" w:type="dxa"/>
          </w:tcPr>
          <w:p w14:paraId="28863E4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4110432C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27EDC1D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6732C45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3A6F74" w14:paraId="0FEE63A5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9E6DCDE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48B3EAA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51458</w:t>
            </w:r>
          </w:p>
        </w:tc>
        <w:tc>
          <w:tcPr>
            <w:tcW w:w="1693" w:type="dxa"/>
          </w:tcPr>
          <w:p w14:paraId="393D860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084C467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7138F1D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0A39DE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9100000722922</w:t>
            </w:r>
          </w:p>
        </w:tc>
      </w:tr>
      <w:tr w:rsidR="003A6F74" w14:paraId="29D7605E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715C8D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62F85C1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6CF2F55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3FBBE46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2636016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00DFEEC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3A6F74" w14:paraId="235E210B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698D276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6FCED5D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6CED861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6F3E388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410BB65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795DED1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  <w:tr w:rsidR="003A6F74" w14:paraId="471395B8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D265CC3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73C1A6C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672785D7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724684C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1661F52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4705DD9C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  <w:tr w:rsidR="003A6F74" w14:paraId="30808878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5638AD6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66D2092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22B6466F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45B8D05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5E1C6B8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0356B59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3A6F74" w14:paraId="24C4AAFD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E0022AF" w14:textId="77777777" w:rsidR="003A6F74" w:rsidRDefault="00000000">
            <w:r>
              <w:rPr>
                <w:sz w:val="14"/>
              </w:rPr>
              <w:t>1000002646</w:t>
            </w:r>
          </w:p>
        </w:tc>
        <w:tc>
          <w:tcPr>
            <w:tcW w:w="1693" w:type="dxa"/>
          </w:tcPr>
          <w:p w14:paraId="763F6B2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51435</w:t>
            </w:r>
          </w:p>
        </w:tc>
        <w:tc>
          <w:tcPr>
            <w:tcW w:w="1693" w:type="dxa"/>
          </w:tcPr>
          <w:p w14:paraId="79FF110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93E4E6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7651C8A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3A8BEB0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27E062E9" w14:textId="77777777" w:rsidR="003A6F74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3A6F74" w14:paraId="697B102C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63F448E" w14:textId="77777777" w:rsidR="003A6F74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2435F97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45B02A10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124A8DDE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5131404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3A6F74" w14:paraId="09C6F164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1284CEA" w14:textId="77777777" w:rsidR="003A6F74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721B7A2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2032" w:type="dxa"/>
          </w:tcPr>
          <w:p w14:paraId="232B3A5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4C6ABAC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9100000722922</w:t>
            </w:r>
          </w:p>
        </w:tc>
        <w:tc>
          <w:tcPr>
            <w:tcW w:w="2032" w:type="dxa"/>
          </w:tcPr>
          <w:p w14:paraId="358D537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39892</w:t>
            </w:r>
          </w:p>
        </w:tc>
      </w:tr>
      <w:tr w:rsidR="003A6F74" w14:paraId="323CB8C0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0274CEA" w14:textId="77777777" w:rsidR="003A6F74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6EBE80B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2032" w:type="dxa"/>
          </w:tcPr>
          <w:p w14:paraId="1D5C4F1C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7953B737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  <w:tc>
          <w:tcPr>
            <w:tcW w:w="2032" w:type="dxa"/>
          </w:tcPr>
          <w:p w14:paraId="1BA8B537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39841</w:t>
            </w:r>
          </w:p>
        </w:tc>
      </w:tr>
    </w:tbl>
    <w:p w14:paraId="5E887950" w14:textId="77777777" w:rsidR="003A6F74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3A6F74" w14:paraId="246B6BA8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A2CA8E" w14:textId="77777777" w:rsidR="003A6F74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644170E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3D95BE37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34AF0B77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3A5792A5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4CA1A98B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0F21F05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139D07BE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0A3EC07F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3A6F74" w14:paraId="43D46C47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0DC341" w14:textId="77777777" w:rsidR="003A6F74" w:rsidRDefault="00000000">
            <w:r>
              <w:rPr>
                <w:sz w:val="14"/>
              </w:rPr>
              <w:t>39892</w:t>
            </w:r>
          </w:p>
        </w:tc>
        <w:tc>
          <w:tcPr>
            <w:tcW w:w="1129" w:type="dxa"/>
          </w:tcPr>
          <w:p w14:paraId="5308696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04C1927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111D334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2845064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7B0EC9A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015BE3A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3D39C74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129" w:type="dxa"/>
          </w:tcPr>
          <w:p w14:paraId="6C9FA6F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  <w:tr w:rsidR="003A6F74" w14:paraId="235B5866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4ABC08" w14:textId="77777777" w:rsidR="003A6F74" w:rsidRDefault="00000000">
            <w:r>
              <w:rPr>
                <w:sz w:val="14"/>
              </w:rPr>
              <w:t>39841</w:t>
            </w:r>
          </w:p>
        </w:tc>
        <w:tc>
          <w:tcPr>
            <w:tcW w:w="1129" w:type="dxa"/>
          </w:tcPr>
          <w:p w14:paraId="191C496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6D38239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129" w:type="dxa"/>
          </w:tcPr>
          <w:p w14:paraId="1DB9724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6E60F5C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8C124F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44B4CE2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6755C2F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6025C09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025B0338" w14:textId="77777777" w:rsidR="003A6F74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3A6F74" w14:paraId="6F18991F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8973DBA" w14:textId="77777777" w:rsidR="003A6F74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5D28063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6383C100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5090065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40506D0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6872B60C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13BEDFC6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1C9B7A9C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13BB77AF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19EB333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3A6F74" w14:paraId="7A7CEED1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DB739CB" w14:textId="77777777" w:rsidR="003A6F74" w:rsidRDefault="00000000">
            <w:r>
              <w:rPr>
                <w:sz w:val="14"/>
              </w:rPr>
              <w:t>39892</w:t>
            </w:r>
          </w:p>
        </w:tc>
        <w:tc>
          <w:tcPr>
            <w:tcW w:w="1016" w:type="dxa"/>
          </w:tcPr>
          <w:p w14:paraId="1930DA3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0230560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136159E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18C1F8F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6477E4C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9100000722922</w:t>
            </w:r>
          </w:p>
        </w:tc>
        <w:tc>
          <w:tcPr>
            <w:tcW w:w="1016" w:type="dxa"/>
          </w:tcPr>
          <w:p w14:paraId="668FAA9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30901A9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2359652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378B6A6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10102637</w:t>
            </w:r>
          </w:p>
        </w:tc>
      </w:tr>
      <w:tr w:rsidR="003A6F74" w14:paraId="12A2F690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5E2B121" w14:textId="77777777" w:rsidR="003A6F74" w:rsidRDefault="00000000">
            <w:r>
              <w:rPr>
                <w:sz w:val="14"/>
              </w:rPr>
              <w:t>39841</w:t>
            </w:r>
          </w:p>
        </w:tc>
        <w:tc>
          <w:tcPr>
            <w:tcW w:w="1016" w:type="dxa"/>
          </w:tcPr>
          <w:p w14:paraId="04B1F35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39D20F5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AA3BDF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06BCB25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10133B4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  <w:tc>
          <w:tcPr>
            <w:tcW w:w="1016" w:type="dxa"/>
          </w:tcPr>
          <w:p w14:paraId="4CD5F40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470067B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7597E53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5F426ED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10102512</w:t>
            </w:r>
          </w:p>
        </w:tc>
      </w:tr>
    </w:tbl>
    <w:p w14:paraId="10D9BE98" w14:textId="77777777" w:rsidR="003A6F74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36"/>
        <w:gridCol w:w="1128"/>
        <w:gridCol w:w="1237"/>
        <w:gridCol w:w="733"/>
        <w:gridCol w:w="1426"/>
        <w:gridCol w:w="1420"/>
        <w:gridCol w:w="1258"/>
        <w:gridCol w:w="910"/>
        <w:gridCol w:w="1228"/>
      </w:tblGrid>
      <w:tr w:rsidR="003A6F74" w14:paraId="5EAFDDE0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717D40" w14:textId="77777777" w:rsidR="003A6F74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78DEC44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151CFBA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13EF65D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2222AE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53D535FD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358502B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4AC66EE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3999DC94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3A6F74" w14:paraId="051AFD17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DFB87D" w14:textId="77777777" w:rsidR="003A6F74" w:rsidRDefault="00000000">
            <w:r>
              <w:rPr>
                <w:sz w:val="14"/>
              </w:rPr>
              <w:t>SCUNLPP</w:t>
            </w:r>
          </w:p>
        </w:tc>
        <w:tc>
          <w:tcPr>
            <w:tcW w:w="1129" w:type="dxa"/>
          </w:tcPr>
          <w:p w14:paraId="70B54C4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763C3AD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FA9946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7AE447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6384C95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782C049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4BB8D85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D515AF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0B4C8CC8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6C028A" w14:textId="77777777" w:rsidR="003A6F74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05AA684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756E9D3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F914C4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7426F90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162B9FB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2299F46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07413E7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D059C5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9100000722922</w:t>
            </w:r>
          </w:p>
        </w:tc>
      </w:tr>
      <w:tr w:rsidR="003A6F74" w14:paraId="213978C4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C184D7" w14:textId="77777777" w:rsidR="003A6F74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2511D7B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388D566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137AB5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129" w:type="dxa"/>
          </w:tcPr>
          <w:p w14:paraId="6FB51C3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1208749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696DECE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3926DD5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305667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7CCC275D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DAC940" w14:textId="77777777" w:rsidR="003A6F74" w:rsidRDefault="00000000">
            <w:r>
              <w:rPr>
                <w:sz w:val="14"/>
              </w:rPr>
              <w:t>UPFTRK</w:t>
            </w:r>
          </w:p>
        </w:tc>
        <w:tc>
          <w:tcPr>
            <w:tcW w:w="1129" w:type="dxa"/>
          </w:tcPr>
          <w:p w14:paraId="4867721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4391C8E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AD453B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E9CE74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746261E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7D53524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0087786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822095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2172AB2B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0F1644" w14:textId="77777777" w:rsidR="003A6F74" w:rsidRDefault="00000000">
            <w:r>
              <w:rPr>
                <w:sz w:val="14"/>
              </w:rPr>
              <w:t>UNLSP004</w:t>
            </w:r>
          </w:p>
        </w:tc>
        <w:tc>
          <w:tcPr>
            <w:tcW w:w="1129" w:type="dxa"/>
          </w:tcPr>
          <w:p w14:paraId="40D615B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00:00:00</w:t>
            </w:r>
          </w:p>
        </w:tc>
        <w:tc>
          <w:tcPr>
            <w:tcW w:w="1129" w:type="dxa"/>
          </w:tcPr>
          <w:p w14:paraId="700C776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94DADC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129" w:type="dxa"/>
          </w:tcPr>
          <w:p w14:paraId="2410221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129" w:type="dxa"/>
          </w:tcPr>
          <w:p w14:paraId="19F825FF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5FD65B1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3D72393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2097FA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292280AE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1D5C60" w14:textId="77777777" w:rsidR="003A6F74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4C6D9AD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3DA7E14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102399C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40CF89A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129" w:type="dxa"/>
          </w:tcPr>
          <w:p w14:paraId="74E109D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784330B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44B1559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22E669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50113981699834</w:t>
            </w:r>
          </w:p>
        </w:tc>
      </w:tr>
      <w:tr w:rsidR="003A6F74" w14:paraId="5C1B2397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AF542D" w14:textId="77777777" w:rsidR="003A6F74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003D085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075716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48B818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6F5513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129" w:type="dxa"/>
          </w:tcPr>
          <w:p w14:paraId="2C38985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1239561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3CA970D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B5A23C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3A6F74" w14:paraId="765DB4C6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314EB2" w14:textId="77777777" w:rsidR="003A6F74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36A4B94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8650F5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809828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6FE212D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129" w:type="dxa"/>
          </w:tcPr>
          <w:p w14:paraId="4EF8D39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129" w:type="dxa"/>
          </w:tcPr>
          <w:p w14:paraId="3AD9FE7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1000002646</w:t>
            </w:r>
          </w:p>
        </w:tc>
        <w:tc>
          <w:tcPr>
            <w:tcW w:w="1129" w:type="dxa"/>
          </w:tcPr>
          <w:p w14:paraId="5804781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E81030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03ED0798" w14:textId="77777777" w:rsidR="003A6F74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3A6F74" w14:paraId="1DE051ED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74908D8" w14:textId="77777777" w:rsidR="003A6F74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07E509E8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78B9CF0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0B489099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79DFE8AA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1DEDAC9C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4203910C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3A6F74" w14:paraId="00803D16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1B3BF66" w14:textId="77777777" w:rsidR="003A6F74" w:rsidRDefault="00000000">
            <w:r>
              <w:rPr>
                <w:sz w:val="14"/>
              </w:rPr>
              <w:t>SCUNLPP</w:t>
            </w:r>
          </w:p>
        </w:tc>
        <w:tc>
          <w:tcPr>
            <w:tcW w:w="1451" w:type="dxa"/>
          </w:tcPr>
          <w:p w14:paraId="27C27EC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6B866026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1D237310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7401FDF5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B78955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  <w:tc>
          <w:tcPr>
            <w:tcW w:w="1451" w:type="dxa"/>
          </w:tcPr>
          <w:p w14:paraId="2C0615D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</w:tr>
      <w:tr w:rsidR="003A6F74" w14:paraId="6FB98B43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2B42B04" w14:textId="77777777" w:rsidR="003A6F74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64E310D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760B06D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2012390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7623848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BA13DD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  <w:tc>
          <w:tcPr>
            <w:tcW w:w="1451" w:type="dxa"/>
          </w:tcPr>
          <w:p w14:paraId="03CD22B7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</w:tr>
      <w:tr w:rsidR="003A6F74" w14:paraId="38AF2AE8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C207FCD" w14:textId="77777777" w:rsidR="003A6F74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45D3BC0E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451" w:type="dxa"/>
          </w:tcPr>
          <w:p w14:paraId="66E2441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115B32D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72BA7869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76AA3C3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  <w:tc>
          <w:tcPr>
            <w:tcW w:w="1451" w:type="dxa"/>
          </w:tcPr>
          <w:p w14:paraId="7BD515B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</w:tr>
      <w:tr w:rsidR="003A6F74" w14:paraId="231AC990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30DD1E3" w14:textId="77777777" w:rsidR="003A6F74" w:rsidRDefault="00000000">
            <w:r>
              <w:rPr>
                <w:sz w:val="14"/>
              </w:rPr>
              <w:t>UPFTRK</w:t>
            </w:r>
          </w:p>
        </w:tc>
        <w:tc>
          <w:tcPr>
            <w:tcW w:w="1451" w:type="dxa"/>
          </w:tcPr>
          <w:p w14:paraId="3439AF82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240ED0F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67744DAE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73D4E8E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9F78D7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  <w:tc>
          <w:tcPr>
            <w:tcW w:w="1451" w:type="dxa"/>
          </w:tcPr>
          <w:p w14:paraId="38FB7DE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</w:tr>
      <w:tr w:rsidR="003A6F74" w14:paraId="27DFCC4A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5B35255" w14:textId="77777777" w:rsidR="003A6F74" w:rsidRDefault="00000000">
            <w:r>
              <w:rPr>
                <w:sz w:val="14"/>
              </w:rPr>
              <w:t>UNLSP004</w:t>
            </w:r>
          </w:p>
        </w:tc>
        <w:tc>
          <w:tcPr>
            <w:tcW w:w="1451" w:type="dxa"/>
          </w:tcPr>
          <w:p w14:paraId="5B6A697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451" w:type="dxa"/>
          </w:tcPr>
          <w:p w14:paraId="1C5D956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26177</w:t>
            </w:r>
          </w:p>
        </w:tc>
        <w:tc>
          <w:tcPr>
            <w:tcW w:w="1451" w:type="dxa"/>
          </w:tcPr>
          <w:p w14:paraId="4D38BA8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145986EC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999BB1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  <w:tc>
          <w:tcPr>
            <w:tcW w:w="1451" w:type="dxa"/>
          </w:tcPr>
          <w:p w14:paraId="29AB336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20250108</w:t>
            </w:r>
          </w:p>
        </w:tc>
      </w:tr>
      <w:tr w:rsidR="003A6F74" w14:paraId="333ADAA6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FACEC81" w14:textId="77777777" w:rsidR="003A6F74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37F9DE7D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07D9422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1" w:type="dxa"/>
          </w:tcPr>
          <w:p w14:paraId="34CB4C06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76306010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8E2368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951D3E5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3A6F74" w14:paraId="35C2D635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3E2DFB4" w14:textId="77777777" w:rsidR="003A6F74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61ACEE94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42499D13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1" w:type="dxa"/>
          </w:tcPr>
          <w:p w14:paraId="1D1BBEAB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4C6E54A7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3FB25CCA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89E8E38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3A6F74" w14:paraId="27BD28EA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EA07D42" w14:textId="77777777" w:rsidR="003A6F74" w:rsidRDefault="00000000">
            <w:r>
              <w:rPr>
                <w:sz w:val="14"/>
              </w:rPr>
              <w:lastRenderedPageBreak/>
              <w:t>UNLSP001</w:t>
            </w:r>
          </w:p>
        </w:tc>
        <w:tc>
          <w:tcPr>
            <w:tcW w:w="1451" w:type="dxa"/>
          </w:tcPr>
          <w:p w14:paraId="3DF203D3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08898DF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26147</w:t>
            </w:r>
          </w:p>
        </w:tc>
        <w:tc>
          <w:tcPr>
            <w:tcW w:w="1451" w:type="dxa"/>
          </w:tcPr>
          <w:p w14:paraId="20192909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1000007229</w:t>
            </w:r>
          </w:p>
        </w:tc>
        <w:tc>
          <w:tcPr>
            <w:tcW w:w="1451" w:type="dxa"/>
          </w:tcPr>
          <w:p w14:paraId="0047F6F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3DB3501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B8D532F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1ED74FC8" w14:textId="77777777" w:rsidR="003A6F74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A6F74" w14:paraId="7F04A82A" w14:textId="77777777" w:rsidTr="003A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51C7D07" w14:textId="77777777" w:rsidR="003A6F74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70F5596B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0F7462F2" w14:textId="77777777" w:rsidR="003A6F7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3A6F74" w14:paraId="239DB12B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0B453AF" w14:textId="77777777" w:rsidR="003A6F74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50FB474D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52EB3002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3A6F74" w14:paraId="7F3B3A11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3A27C6F" w14:textId="77777777" w:rsidR="003A6F74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3B8CA8E8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1E38AC6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  <w:tr w:rsidR="003A6F74" w14:paraId="69B2E1BC" w14:textId="77777777" w:rsidTr="003A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E2F9D08" w14:textId="77777777" w:rsidR="003A6F74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23A80351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7F93F1DF" w14:textId="77777777" w:rsidR="003A6F7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</w:tr>
      <w:tr w:rsidR="003A6F74" w14:paraId="767F022D" w14:textId="77777777" w:rsidTr="003A6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0E8ACE87" w14:textId="77777777" w:rsidR="003A6F74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7E21D3BA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72C479BB" w14:textId="77777777" w:rsidR="003A6F7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18.24</w:t>
            </w:r>
          </w:p>
        </w:tc>
      </w:tr>
    </w:tbl>
    <w:p w14:paraId="0183734F" w14:textId="77777777" w:rsidR="00000000" w:rsidRDefault="00000000"/>
    <w:p w14:paraId="719F0EC9" w14:textId="77777777" w:rsidR="00217E31" w:rsidRDefault="00217E31"/>
    <w:p w14:paraId="727E00E3" w14:textId="129BB0E1" w:rsidR="00217E31" w:rsidRDefault="00217E31">
      <w:r>
        <w:object w:dxaOrig="1596" w:dyaOrig="1033" w14:anchorId="79DD7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1.75pt" o:ole="">
            <v:imagedata r:id="rId6" o:title=""/>
          </v:shape>
          <o:OLEObject Type="Embed" ProgID="Package" ShapeID="_x0000_i1025" DrawAspect="Icon" ObjectID="_1797687933" r:id="rId7"/>
        </w:object>
      </w:r>
    </w:p>
    <w:sectPr w:rsidR="00217E31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423821">
    <w:abstractNumId w:val="8"/>
  </w:num>
  <w:num w:numId="2" w16cid:durableId="197203130">
    <w:abstractNumId w:val="6"/>
  </w:num>
  <w:num w:numId="3" w16cid:durableId="1108617465">
    <w:abstractNumId w:val="5"/>
  </w:num>
  <w:num w:numId="4" w16cid:durableId="1463226123">
    <w:abstractNumId w:val="4"/>
  </w:num>
  <w:num w:numId="5" w16cid:durableId="1011103364">
    <w:abstractNumId w:val="7"/>
  </w:num>
  <w:num w:numId="6" w16cid:durableId="1928610296">
    <w:abstractNumId w:val="3"/>
  </w:num>
  <w:num w:numId="7" w16cid:durableId="592280631">
    <w:abstractNumId w:val="2"/>
  </w:num>
  <w:num w:numId="8" w16cid:durableId="1575965763">
    <w:abstractNumId w:val="1"/>
  </w:num>
  <w:num w:numId="9" w16cid:durableId="161529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84"/>
    <w:rsid w:val="00034616"/>
    <w:rsid w:val="0006063C"/>
    <w:rsid w:val="0015074B"/>
    <w:rsid w:val="00217E31"/>
    <w:rsid w:val="0029639D"/>
    <w:rsid w:val="00323B97"/>
    <w:rsid w:val="00326F90"/>
    <w:rsid w:val="00330288"/>
    <w:rsid w:val="003A6F74"/>
    <w:rsid w:val="00433549"/>
    <w:rsid w:val="006402EB"/>
    <w:rsid w:val="00955F9A"/>
    <w:rsid w:val="00AA1D8D"/>
    <w:rsid w:val="00AD44F3"/>
    <w:rsid w:val="00B47730"/>
    <w:rsid w:val="00C16AC7"/>
    <w:rsid w:val="00CA1966"/>
    <w:rsid w:val="00CB0664"/>
    <w:rsid w:val="00F46D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3381C"/>
  <w14:defaultImageDpi w14:val="300"/>
  <w15:docId w15:val="{FE7E18AD-F3DE-408F-95C7-B49DD7E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5</cp:revision>
  <dcterms:created xsi:type="dcterms:W3CDTF">2013-12-23T23:15:00Z</dcterms:created>
  <dcterms:modified xsi:type="dcterms:W3CDTF">2025-01-06T11:27:00Z</dcterms:modified>
  <cp:category/>
</cp:coreProperties>
</file>