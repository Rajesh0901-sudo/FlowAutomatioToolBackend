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  <w:spacing w:before="47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6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86215996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09:44:36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86216000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86215999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86216005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820906522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RPDB</w:t>
            </w:r>
          </w:p>
        </w:tc>
        <w:tc>
          <w:tcPr>
            <w:tcW w:type="dxa" w:w="1270"/>
          </w:tcPr>
          <w:p>
            <w:r>
              <w:rPr>
                <w:sz w:val="16"/>
              </w:rPr>
              <w:t>1000006271</w:t>
            </w:r>
          </w:p>
        </w:tc>
      </w:tr>
    </w:tbl>
    <w:p>
      <w:pPr>
        <w:pStyle w:val="Heading5"/>
        <w:spacing w:before="47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2340318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09:44:36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SMPP1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2340340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Exchange Refund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2340299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2340330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2340296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</w:tr>
    </w:tbl>
    <w:p>
      <w:pPr>
        <w:pStyle w:val="Heading5"/>
        <w:spacing w:before="47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6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6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MyUNLDevice112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820906491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9656858269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451"/>
          </w:tcPr>
          <w:p>
            <w:r>
              <w:rPr>
                <w:sz w:val="16"/>
              </w:rPr>
              <w:t>2024-12-20 09:44:11</w:t>
            </w:r>
          </w:p>
        </w:tc>
      </w:tr>
    </w:tbl>
    <w:p>
      <w:pPr>
        <w:pStyle w:val="Heading5"/>
        <w:spacing w:before="47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1000006271</w:t>
            </w:r>
          </w:p>
        </w:tc>
      </w:tr>
    </w:tbl>
    <w:p>
      <w:pPr>
        <w:pStyle w:val="Heading5"/>
        <w:spacing w:before="47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6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18489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67039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</w:tr>
    </w:tbl>
    <w:p>
      <w:pPr>
        <w:pStyle w:val="Heading5"/>
        <w:spacing w:before="47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RETRNQ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INSCRV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64145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OC    </w:t>
            </w:r>
          </w:p>
        </w:tc>
      </w:tr>
    </w:tbl>
    <w:p>
      <w:pPr>
        <w:pStyle w:val="Heading5"/>
        <w:spacing w:before="47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12.48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6"/>
              </w:rPr>
              <w:t>None</w:t>
            </w:r>
          </w:p>
        </w:tc>
      </w:tr>
    </w:tbl>
    <w:p>
      <w:pPr>
        <w:pStyle w:val="Heading5"/>
        <w:spacing w:before="47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6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11186215999554062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86216003</w:t>
            </w:r>
          </w:p>
        </w:tc>
      </w:tr>
      <w:tr>
        <w:tc>
          <w:tcPr>
            <w:tcW w:type="dxa" w:w="2032"/>
          </w:tcPr>
          <w:p>
            <w:r>
              <w:rPr>
                <w:sz w:val="16"/>
              </w:rPr>
              <w:t>device_grade=A#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C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50114611697894</w:t>
            </w:r>
          </w:p>
        </w:tc>
        <w:tc>
          <w:tcPr>
            <w:tcW w:type="dxa" w:w="2032"/>
          </w:tcPr>
          <w:p>
            <w:r>
              <w:rPr>
                <w:sz w:val="16"/>
              </w:rPr>
              <w:t>86215997</w:t>
            </w:r>
          </w:p>
        </w:tc>
      </w:tr>
    </w:tbl>
    <w:p>
      <w:pPr>
        <w:pStyle w:val="Heading5"/>
        <w:spacing w:before="47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4.33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 xml:space="preserve">exchanged_completed             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</w:t>
            </w:r>
          </w:p>
        </w:tc>
      </w:tr>
    </w:tbl>
    <w:p>
      <w:pPr>
        <w:pStyle w:val="Heading5"/>
        <w:spacing w:before="47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6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11186215999554062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579397598</w:t>
            </w:r>
          </w:p>
        </w:tc>
      </w:tr>
      <w:tr>
        <w:tc>
          <w:tcPr>
            <w:tcW w:type="dxa" w:w="1016"/>
          </w:tcPr>
          <w:p>
            <w:r>
              <w:rPr>
                <w:sz w:val="16"/>
              </w:rPr>
              <w:t>86215997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50114611697894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6"/>
              </w:rPr>
              <w:t>579397591</w:t>
            </w:r>
          </w:p>
        </w:tc>
      </w:tr>
    </w:tbl>
    <w:p>
      <w:pPr>
        <w:pStyle w:val="Heading5"/>
        <w:spacing w:before="47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SMPP1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11186215999554062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SMPP2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2024-12-19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50114611697894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6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6"/>
              </w:rPr>
              <w:t>0</w:t>
            </w:r>
          </w:p>
        </w:tc>
      </w:tr>
    </w:tbl>
    <w:p>
      <w:pPr>
        <w:pStyle w:val="Heading5"/>
        <w:spacing w:before="47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6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4.33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4.44</w:t>
            </w:r>
          </w:p>
        </w:tc>
      </w:tr>
      <w:tr>
        <w:tc>
          <w:tcPr>
            <w:tcW w:type="dxa" w:w="3387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6"/>
              </w:rPr>
              <w:t>13.88</w:t>
            </w:r>
          </w:p>
        </w:tc>
      </w:tr>
    </w:tbl>
    <w:sectPr w:rsidR="00FC693F" w:rsidRPr="0006063C" w:rsidSect="00034616">
      <w:pgSz w:w="11906" w:h="16838"/>
      <w:pgMar w:top="1440" w:right="873" w:bottom="1440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