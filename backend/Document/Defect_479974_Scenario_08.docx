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AA97" w14:textId="77777777" w:rsidR="005C6EE2" w:rsidRDefault="005C6EE2" w:rsidP="005C6EE2">
      <w:pPr>
        <w:pStyle w:val="NoSpacing"/>
      </w:pPr>
      <w:r>
        <w:t xml:space="preserve">Scenario 08 </w:t>
      </w:r>
      <w:r w:rsidRPr="005C6EE2">
        <w:t>UNL PR with insurance -&gt; CW</w:t>
      </w:r>
    </w:p>
    <w:p w14:paraId="3CCB1715" w14:textId="77777777" w:rsidR="005C6EE2" w:rsidRDefault="005C6EE2" w:rsidP="005C6EE2">
      <w:pPr>
        <w:pStyle w:val="NoSpacing"/>
      </w:pPr>
    </w:p>
    <w:p w14:paraId="56414B42" w14:textId="77777777" w:rsidR="005C6EE2" w:rsidRDefault="005C6EE2" w:rsidP="005C6EE2">
      <w:pPr>
        <w:pStyle w:val="NoSpacing"/>
      </w:pPr>
      <w:r>
        <w:t>Source:</w:t>
      </w:r>
    </w:p>
    <w:p w14:paraId="21F0F985" w14:textId="77777777" w:rsidR="005C6EE2" w:rsidRDefault="005C6EE2" w:rsidP="005C6EE2">
      <w:pPr>
        <w:pStyle w:val="NoSpacing"/>
      </w:pPr>
    </w:p>
    <w:p w14:paraId="34A1354A" w14:textId="77777777" w:rsidR="005C6EE2" w:rsidRDefault="005C6EE2" w:rsidP="005C6EE2">
      <w:pPr>
        <w:pStyle w:val="NoSpacing"/>
      </w:pPr>
      <w:r>
        <w:t>Customer: 1000007262</w:t>
      </w:r>
    </w:p>
    <w:p w14:paraId="278626C9" w14:textId="77777777" w:rsidR="005C6EE2" w:rsidRDefault="005C6EE2" w:rsidP="005C6EE2">
      <w:pPr>
        <w:pStyle w:val="NoSpacing"/>
      </w:pPr>
      <w:r>
        <w:t>Account: 1000002657</w:t>
      </w:r>
    </w:p>
    <w:p w14:paraId="608AAAC2" w14:textId="77777777" w:rsidR="005C6EE2" w:rsidRDefault="005C6EE2">
      <w:pPr>
        <w:pStyle w:val="Heading5"/>
        <w:spacing w:before="136" w:after="136"/>
      </w:pPr>
    </w:p>
    <w:p w14:paraId="42C5C817" w14:textId="77777777" w:rsidR="008C6055" w:rsidRDefault="00000000">
      <w:pPr>
        <w:pStyle w:val="Heading5"/>
        <w:spacing w:before="136" w:after="136"/>
      </w:pPr>
      <w:r>
        <w:t xml:space="preserve">TBORDER_ACTION </w:t>
      </w:r>
      <w:proofErr w:type="gramStart"/>
      <w:r>
        <w:t>Query:-</w:t>
      </w:r>
      <w:proofErr w:type="gramEnd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95"/>
        <w:gridCol w:w="1269"/>
        <w:gridCol w:w="1268"/>
        <w:gridCol w:w="1268"/>
        <w:gridCol w:w="1269"/>
        <w:gridCol w:w="1269"/>
        <w:gridCol w:w="1269"/>
        <w:gridCol w:w="1269"/>
      </w:tblGrid>
      <w:tr w:rsidR="008C6055" w14:paraId="215B2524" w14:textId="77777777" w:rsidTr="008C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899FE9C" w14:textId="77777777" w:rsidR="008C6055" w:rsidRDefault="00000000">
            <w:r>
              <w:rPr>
                <w:sz w:val="14"/>
              </w:rPr>
              <w:t>CTDB_CRE_DATETIME</w:t>
            </w:r>
          </w:p>
        </w:tc>
        <w:tc>
          <w:tcPr>
            <w:tcW w:w="1270" w:type="dxa"/>
          </w:tcPr>
          <w:p w14:paraId="06C981DD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ORDER_UNIT_ID</w:t>
            </w:r>
          </w:p>
        </w:tc>
        <w:tc>
          <w:tcPr>
            <w:tcW w:w="1270" w:type="dxa"/>
          </w:tcPr>
          <w:p w14:paraId="7B87B0EE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ORDER_ID</w:t>
            </w:r>
          </w:p>
        </w:tc>
        <w:tc>
          <w:tcPr>
            <w:tcW w:w="1270" w:type="dxa"/>
          </w:tcPr>
          <w:p w14:paraId="1F9B9CC3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1270" w:type="dxa"/>
          </w:tcPr>
          <w:p w14:paraId="2FD9B9E3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ACTION_TYPE</w:t>
            </w:r>
          </w:p>
        </w:tc>
        <w:tc>
          <w:tcPr>
            <w:tcW w:w="1270" w:type="dxa"/>
          </w:tcPr>
          <w:p w14:paraId="4EBCF329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AP_ID</w:t>
            </w:r>
          </w:p>
        </w:tc>
        <w:tc>
          <w:tcPr>
            <w:tcW w:w="1270" w:type="dxa"/>
          </w:tcPr>
          <w:p w14:paraId="41C9407D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REASON_ID</w:t>
            </w:r>
          </w:p>
        </w:tc>
        <w:tc>
          <w:tcPr>
            <w:tcW w:w="1270" w:type="dxa"/>
          </w:tcPr>
          <w:p w14:paraId="60BBD805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</w:tr>
      <w:tr w:rsidR="008C6055" w14:paraId="5D855F50" w14:textId="77777777" w:rsidTr="008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0AC8A14" w14:textId="77777777" w:rsidR="008C6055" w:rsidRDefault="00000000">
            <w:r>
              <w:rPr>
                <w:sz w:val="14"/>
              </w:rPr>
              <w:t>2025-01-06 03:17:16</w:t>
            </w:r>
          </w:p>
        </w:tc>
        <w:tc>
          <w:tcPr>
            <w:tcW w:w="1270" w:type="dxa"/>
          </w:tcPr>
          <w:p w14:paraId="3639FD5A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39886</w:t>
            </w:r>
          </w:p>
        </w:tc>
        <w:tc>
          <w:tcPr>
            <w:tcW w:w="1270" w:type="dxa"/>
          </w:tcPr>
          <w:p w14:paraId="69B94899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39885</w:t>
            </w:r>
          </w:p>
        </w:tc>
        <w:tc>
          <w:tcPr>
            <w:tcW w:w="1270" w:type="dxa"/>
          </w:tcPr>
          <w:p w14:paraId="04230CCC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4FAEA136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PR</w:t>
            </w:r>
          </w:p>
        </w:tc>
        <w:tc>
          <w:tcPr>
            <w:tcW w:w="1270" w:type="dxa"/>
          </w:tcPr>
          <w:p w14:paraId="796B69CF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100815637</w:t>
            </w:r>
          </w:p>
        </w:tc>
        <w:tc>
          <w:tcPr>
            <w:tcW w:w="1270" w:type="dxa"/>
          </w:tcPr>
          <w:p w14:paraId="28C71832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270" w:type="dxa"/>
          </w:tcPr>
          <w:p w14:paraId="78F80283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1000007262</w:t>
            </w:r>
          </w:p>
        </w:tc>
      </w:tr>
    </w:tbl>
    <w:p w14:paraId="60A6667D" w14:textId="77777777" w:rsidR="008C6055" w:rsidRDefault="00000000"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8C6055" w14:paraId="521D5170" w14:textId="77777777" w:rsidTr="008C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AB6AEDC" w14:textId="77777777" w:rsidR="008C6055" w:rsidRDefault="00000000">
            <w:r>
              <w:rPr>
                <w:sz w:val="14"/>
              </w:rPr>
              <w:t>CHARGE_ID</w:t>
            </w:r>
          </w:p>
        </w:tc>
        <w:tc>
          <w:tcPr>
            <w:tcW w:w="1693" w:type="dxa"/>
          </w:tcPr>
          <w:p w14:paraId="7D5F2BDF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CTDB_CRE_DATETIME</w:t>
            </w:r>
          </w:p>
        </w:tc>
        <w:tc>
          <w:tcPr>
            <w:tcW w:w="1693" w:type="dxa"/>
          </w:tcPr>
          <w:p w14:paraId="4723172D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TYPE</w:t>
            </w:r>
          </w:p>
        </w:tc>
        <w:tc>
          <w:tcPr>
            <w:tcW w:w="1693" w:type="dxa"/>
          </w:tcPr>
          <w:p w14:paraId="283CFB48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DESCRIPTION</w:t>
            </w:r>
          </w:p>
        </w:tc>
        <w:tc>
          <w:tcPr>
            <w:tcW w:w="1693" w:type="dxa"/>
          </w:tcPr>
          <w:p w14:paraId="4680BC24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ACTUAL_PRICE</w:t>
            </w:r>
          </w:p>
        </w:tc>
        <w:tc>
          <w:tcPr>
            <w:tcW w:w="1693" w:type="dxa"/>
          </w:tcPr>
          <w:p w14:paraId="53BE99C1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ORIGINAL_PRICE</w:t>
            </w:r>
          </w:p>
        </w:tc>
      </w:tr>
      <w:tr w:rsidR="008C6055" w14:paraId="76A3262F" w14:textId="77777777" w:rsidTr="008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9CA04BD" w14:textId="77777777" w:rsidR="008C6055" w:rsidRDefault="00000000">
            <w:r>
              <w:rPr>
                <w:sz w:val="14"/>
              </w:rPr>
              <w:t>1771593</w:t>
            </w:r>
          </w:p>
        </w:tc>
        <w:tc>
          <w:tcPr>
            <w:tcW w:w="1693" w:type="dxa"/>
          </w:tcPr>
          <w:p w14:paraId="66249256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03:17:16</w:t>
            </w:r>
          </w:p>
        </w:tc>
        <w:tc>
          <w:tcPr>
            <w:tcW w:w="1693" w:type="dxa"/>
          </w:tcPr>
          <w:p w14:paraId="240ED89E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6898E409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Mobile Unlimited Plan</w:t>
            </w:r>
          </w:p>
        </w:tc>
        <w:tc>
          <w:tcPr>
            <w:tcW w:w="1693" w:type="dxa"/>
          </w:tcPr>
          <w:p w14:paraId="4C7127C7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693" w:type="dxa"/>
          </w:tcPr>
          <w:p w14:paraId="2C0FD676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</w:tr>
      <w:tr w:rsidR="008C6055" w14:paraId="15B48400" w14:textId="77777777" w:rsidTr="008C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BFCD78D" w14:textId="77777777" w:rsidR="008C6055" w:rsidRDefault="00000000">
            <w:r>
              <w:rPr>
                <w:sz w:val="14"/>
              </w:rPr>
              <w:t>1771606</w:t>
            </w:r>
          </w:p>
        </w:tc>
        <w:tc>
          <w:tcPr>
            <w:tcW w:w="1693" w:type="dxa"/>
          </w:tcPr>
          <w:p w14:paraId="5DE62D70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03:17:16</w:t>
            </w:r>
          </w:p>
        </w:tc>
        <w:tc>
          <w:tcPr>
            <w:tcW w:w="1693" w:type="dxa"/>
          </w:tcPr>
          <w:p w14:paraId="626A0D35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19899D32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4F605311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693" w:type="dxa"/>
          </w:tcPr>
          <w:p w14:paraId="3D5F8D17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</w:tr>
      <w:tr w:rsidR="008C6055" w14:paraId="40E4797B" w14:textId="77777777" w:rsidTr="008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938A2E8" w14:textId="77777777" w:rsidR="008C6055" w:rsidRDefault="00000000">
            <w:r>
              <w:rPr>
                <w:sz w:val="14"/>
              </w:rPr>
              <w:t>1771605</w:t>
            </w:r>
          </w:p>
        </w:tc>
        <w:tc>
          <w:tcPr>
            <w:tcW w:w="1693" w:type="dxa"/>
          </w:tcPr>
          <w:p w14:paraId="1CCE6CE2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03:17:16</w:t>
            </w:r>
          </w:p>
        </w:tc>
        <w:tc>
          <w:tcPr>
            <w:tcW w:w="1693" w:type="dxa"/>
          </w:tcPr>
          <w:p w14:paraId="3633E255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7F7EB49C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Device first installment (Immediate)</w:t>
            </w:r>
          </w:p>
        </w:tc>
        <w:tc>
          <w:tcPr>
            <w:tcW w:w="1693" w:type="dxa"/>
          </w:tcPr>
          <w:p w14:paraId="3AE3CDCB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  <w:tc>
          <w:tcPr>
            <w:tcW w:w="1693" w:type="dxa"/>
          </w:tcPr>
          <w:p w14:paraId="505AA7CE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</w:tr>
      <w:tr w:rsidR="008C6055" w14:paraId="090C9E6D" w14:textId="77777777" w:rsidTr="008C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18152FE3" w14:textId="77777777" w:rsidR="008C6055" w:rsidRDefault="00000000">
            <w:r>
              <w:rPr>
                <w:sz w:val="14"/>
              </w:rPr>
              <w:t>1771602</w:t>
            </w:r>
          </w:p>
        </w:tc>
        <w:tc>
          <w:tcPr>
            <w:tcW w:w="1693" w:type="dxa"/>
          </w:tcPr>
          <w:p w14:paraId="7FDAE6E3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03:17:16</w:t>
            </w:r>
          </w:p>
        </w:tc>
        <w:tc>
          <w:tcPr>
            <w:tcW w:w="1693" w:type="dxa"/>
          </w:tcPr>
          <w:p w14:paraId="0BD880FD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0BD91A64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 Charge</w:t>
            </w:r>
          </w:p>
        </w:tc>
        <w:tc>
          <w:tcPr>
            <w:tcW w:w="1693" w:type="dxa"/>
          </w:tcPr>
          <w:p w14:paraId="22D635D0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693" w:type="dxa"/>
          </w:tcPr>
          <w:p w14:paraId="0EDB2AFB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</w:tr>
      <w:tr w:rsidR="008C6055" w14:paraId="67576958" w14:textId="77777777" w:rsidTr="008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4267AC3" w14:textId="77777777" w:rsidR="008C6055" w:rsidRDefault="00000000">
            <w:r>
              <w:rPr>
                <w:sz w:val="14"/>
              </w:rPr>
              <w:t>1771609</w:t>
            </w:r>
          </w:p>
        </w:tc>
        <w:tc>
          <w:tcPr>
            <w:tcW w:w="1693" w:type="dxa"/>
          </w:tcPr>
          <w:p w14:paraId="13406967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03:17:16</w:t>
            </w:r>
          </w:p>
        </w:tc>
        <w:tc>
          <w:tcPr>
            <w:tcW w:w="1693" w:type="dxa"/>
          </w:tcPr>
          <w:p w14:paraId="291850BD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24DE1E9B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Activation Charge Voice Rate Plan</w:t>
            </w:r>
          </w:p>
        </w:tc>
        <w:tc>
          <w:tcPr>
            <w:tcW w:w="1693" w:type="dxa"/>
          </w:tcPr>
          <w:p w14:paraId="7848DFC5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693" w:type="dxa"/>
          </w:tcPr>
          <w:p w14:paraId="1EBD8300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</w:tr>
    </w:tbl>
    <w:p w14:paraId="1F7146B6" w14:textId="77777777" w:rsidR="008C6055" w:rsidRDefault="00000000"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515"/>
        <w:gridCol w:w="1451"/>
        <w:gridCol w:w="1516"/>
        <w:gridCol w:w="1451"/>
        <w:gridCol w:w="1451"/>
        <w:gridCol w:w="1451"/>
      </w:tblGrid>
      <w:tr w:rsidR="008C6055" w14:paraId="6D120D7B" w14:textId="77777777" w:rsidTr="008C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7B2839D" w14:textId="77777777" w:rsidR="008C6055" w:rsidRDefault="00000000">
            <w:r>
              <w:rPr>
                <w:sz w:val="14"/>
              </w:rPr>
              <w:t>SUB_STATUS</w:t>
            </w:r>
          </w:p>
        </w:tc>
        <w:tc>
          <w:tcPr>
            <w:tcW w:w="1451" w:type="dxa"/>
          </w:tcPr>
          <w:p w14:paraId="76701385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L9_NICK_NAME</w:t>
            </w:r>
          </w:p>
        </w:tc>
        <w:tc>
          <w:tcPr>
            <w:tcW w:w="1451" w:type="dxa"/>
          </w:tcPr>
          <w:p w14:paraId="44A9CE53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L9_LINEAP_ID</w:t>
            </w:r>
          </w:p>
        </w:tc>
        <w:tc>
          <w:tcPr>
            <w:tcW w:w="1451" w:type="dxa"/>
          </w:tcPr>
          <w:p w14:paraId="415D2D7B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PRIM_RESOURCE_VAL</w:t>
            </w:r>
          </w:p>
        </w:tc>
        <w:tc>
          <w:tcPr>
            <w:tcW w:w="1451" w:type="dxa"/>
          </w:tcPr>
          <w:p w14:paraId="2EA68DAB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SUBSCRIBER_NO</w:t>
            </w:r>
          </w:p>
        </w:tc>
        <w:tc>
          <w:tcPr>
            <w:tcW w:w="1451" w:type="dxa"/>
          </w:tcPr>
          <w:p w14:paraId="4695A59F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451" w:type="dxa"/>
          </w:tcPr>
          <w:p w14:paraId="75FFB00E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</w:tr>
      <w:tr w:rsidR="008C6055" w14:paraId="0969BDB9" w14:textId="77777777" w:rsidTr="008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89C2663" w14:textId="77777777" w:rsidR="008C6055" w:rsidRDefault="00000000">
            <w:r>
              <w:rPr>
                <w:sz w:val="14"/>
              </w:rPr>
              <w:t>A</w:t>
            </w:r>
          </w:p>
        </w:tc>
        <w:tc>
          <w:tcPr>
            <w:tcW w:w="1451" w:type="dxa"/>
          </w:tcPr>
          <w:p w14:paraId="497983CC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UNLDPromo2546170</w:t>
            </w:r>
          </w:p>
        </w:tc>
        <w:tc>
          <w:tcPr>
            <w:tcW w:w="1451" w:type="dxa"/>
          </w:tcPr>
          <w:p w14:paraId="55C20F29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100815637</w:t>
            </w:r>
          </w:p>
        </w:tc>
        <w:tc>
          <w:tcPr>
            <w:tcW w:w="1451" w:type="dxa"/>
          </w:tcPr>
          <w:p w14:paraId="10CC80DF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9656525893</w:t>
            </w:r>
          </w:p>
        </w:tc>
        <w:tc>
          <w:tcPr>
            <w:tcW w:w="1451" w:type="dxa"/>
          </w:tcPr>
          <w:p w14:paraId="1078B0D9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26175</w:t>
            </w:r>
          </w:p>
        </w:tc>
        <w:tc>
          <w:tcPr>
            <w:tcW w:w="1451" w:type="dxa"/>
          </w:tcPr>
          <w:p w14:paraId="01253367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1000007262</w:t>
            </w:r>
          </w:p>
        </w:tc>
        <w:tc>
          <w:tcPr>
            <w:tcW w:w="1451" w:type="dxa"/>
          </w:tcPr>
          <w:p w14:paraId="0B319D3C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03:18:14</w:t>
            </w:r>
          </w:p>
        </w:tc>
      </w:tr>
    </w:tbl>
    <w:p w14:paraId="38A026A8" w14:textId="77777777" w:rsidR="008C6055" w:rsidRDefault="00000000"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8C6055" w14:paraId="11D4964D" w14:textId="77777777" w:rsidTr="008C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2F7BEF3" w14:textId="77777777" w:rsidR="008C6055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2565768D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AR_BALANCE</w:t>
            </w:r>
          </w:p>
        </w:tc>
        <w:tc>
          <w:tcPr>
            <w:tcW w:w="1693" w:type="dxa"/>
          </w:tcPr>
          <w:p w14:paraId="4081C5E1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ACCOUNT_STATUS</w:t>
            </w:r>
          </w:p>
        </w:tc>
        <w:tc>
          <w:tcPr>
            <w:tcW w:w="1693" w:type="dxa"/>
          </w:tcPr>
          <w:p w14:paraId="4D912D97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WRITE_OFF_STATUS</w:t>
            </w:r>
          </w:p>
        </w:tc>
        <w:tc>
          <w:tcPr>
            <w:tcW w:w="1693" w:type="dxa"/>
          </w:tcPr>
          <w:p w14:paraId="558EE66D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COLLECTION_INDICATOR</w:t>
            </w:r>
          </w:p>
        </w:tc>
        <w:tc>
          <w:tcPr>
            <w:tcW w:w="1693" w:type="dxa"/>
          </w:tcPr>
          <w:p w14:paraId="662AC501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CUSTOMER_NO</w:t>
            </w:r>
          </w:p>
        </w:tc>
      </w:tr>
      <w:tr w:rsidR="008C6055" w14:paraId="47591171" w14:textId="77777777" w:rsidTr="008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396C0C5" w14:textId="77777777" w:rsidR="008C6055" w:rsidRDefault="00000000">
            <w:r>
              <w:rPr>
                <w:sz w:val="14"/>
              </w:rPr>
              <w:t>1000002657</w:t>
            </w:r>
          </w:p>
        </w:tc>
        <w:tc>
          <w:tcPr>
            <w:tcW w:w="1693" w:type="dxa"/>
          </w:tcPr>
          <w:p w14:paraId="696E1344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3EE5FF67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</w:t>
            </w:r>
          </w:p>
        </w:tc>
        <w:tc>
          <w:tcPr>
            <w:tcW w:w="1693" w:type="dxa"/>
          </w:tcPr>
          <w:p w14:paraId="1883FB3F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</w:t>
            </w:r>
          </w:p>
        </w:tc>
        <w:tc>
          <w:tcPr>
            <w:tcW w:w="1693" w:type="dxa"/>
          </w:tcPr>
          <w:p w14:paraId="1A4A57C9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693" w:type="dxa"/>
          </w:tcPr>
          <w:p w14:paraId="311680D4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1000007262</w:t>
            </w:r>
          </w:p>
        </w:tc>
      </w:tr>
    </w:tbl>
    <w:p w14:paraId="3EFF0061" w14:textId="77777777" w:rsidR="008C6055" w:rsidRDefault="00000000"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8C6055" w14:paraId="394F6123" w14:textId="77777777" w:rsidTr="008C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57BE6B65" w14:textId="77777777" w:rsidR="008C6055" w:rsidRDefault="00000000">
            <w:r>
              <w:rPr>
                <w:sz w:val="14"/>
              </w:rPr>
              <w:t>PAYMENT_ID</w:t>
            </w:r>
          </w:p>
        </w:tc>
        <w:tc>
          <w:tcPr>
            <w:tcW w:w="2032" w:type="dxa"/>
          </w:tcPr>
          <w:p w14:paraId="3F2AD995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2032" w:type="dxa"/>
          </w:tcPr>
          <w:p w14:paraId="69EA0570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TRANSACTION_ID</w:t>
            </w:r>
          </w:p>
        </w:tc>
        <w:tc>
          <w:tcPr>
            <w:tcW w:w="2032" w:type="dxa"/>
          </w:tcPr>
          <w:p w14:paraId="51DF917F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DEPOSIT_DATE</w:t>
            </w:r>
          </w:p>
        </w:tc>
        <w:tc>
          <w:tcPr>
            <w:tcW w:w="2032" w:type="dxa"/>
          </w:tcPr>
          <w:p w14:paraId="08DD9FFD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</w:tr>
      <w:tr w:rsidR="008C6055" w14:paraId="09226376" w14:textId="77777777" w:rsidTr="008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354E4658" w14:textId="77777777" w:rsidR="008C6055" w:rsidRDefault="00000000">
            <w:r>
              <w:rPr>
                <w:sz w:val="14"/>
              </w:rPr>
              <w:t>13155</w:t>
            </w:r>
          </w:p>
        </w:tc>
        <w:tc>
          <w:tcPr>
            <w:tcW w:w="2032" w:type="dxa"/>
          </w:tcPr>
          <w:p w14:paraId="16ED7484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130.88</w:t>
            </w:r>
          </w:p>
        </w:tc>
        <w:tc>
          <w:tcPr>
            <w:tcW w:w="2032" w:type="dxa"/>
          </w:tcPr>
          <w:p w14:paraId="2E9B9790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39200</w:t>
            </w:r>
          </w:p>
        </w:tc>
        <w:tc>
          <w:tcPr>
            <w:tcW w:w="2032" w:type="dxa"/>
          </w:tcPr>
          <w:p w14:paraId="22123E37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2032" w:type="dxa"/>
          </w:tcPr>
          <w:p w14:paraId="30E981B9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1000002657</w:t>
            </w:r>
          </w:p>
        </w:tc>
      </w:tr>
    </w:tbl>
    <w:p w14:paraId="074E63C3" w14:textId="77777777" w:rsidR="008C6055" w:rsidRDefault="00000000"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70"/>
        <w:gridCol w:w="880"/>
        <w:gridCol w:w="1070"/>
        <w:gridCol w:w="755"/>
        <w:gridCol w:w="1048"/>
        <w:gridCol w:w="1160"/>
        <w:gridCol w:w="1401"/>
        <w:gridCol w:w="1645"/>
        <w:gridCol w:w="1447"/>
      </w:tblGrid>
      <w:tr w:rsidR="008C6055" w14:paraId="77B5CBC8" w14:textId="77777777" w:rsidTr="008C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55E4AA" w14:textId="77777777" w:rsidR="008C6055" w:rsidRDefault="00000000">
            <w:r>
              <w:rPr>
                <w:sz w:val="14"/>
              </w:rPr>
              <w:t>ACCOUNT_ID</w:t>
            </w:r>
          </w:p>
        </w:tc>
        <w:tc>
          <w:tcPr>
            <w:tcW w:w="1129" w:type="dxa"/>
          </w:tcPr>
          <w:p w14:paraId="2B3229C5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129" w:type="dxa"/>
          </w:tcPr>
          <w:p w14:paraId="3E794681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4D9297D5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0BD79F79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129" w:type="dxa"/>
          </w:tcPr>
          <w:p w14:paraId="6A0D974E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CREDIT_REASON</w:t>
            </w:r>
          </w:p>
        </w:tc>
        <w:tc>
          <w:tcPr>
            <w:tcW w:w="1129" w:type="dxa"/>
          </w:tcPr>
          <w:p w14:paraId="26728DF0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CREDIT_LEVEL_CODE</w:t>
            </w:r>
          </w:p>
        </w:tc>
        <w:tc>
          <w:tcPr>
            <w:tcW w:w="1129" w:type="dxa"/>
          </w:tcPr>
          <w:p w14:paraId="13BBFAAB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BALANCE_IMPACT_CODE</w:t>
            </w:r>
          </w:p>
        </w:tc>
        <w:tc>
          <w:tcPr>
            <w:tcW w:w="1129" w:type="dxa"/>
          </w:tcPr>
          <w:p w14:paraId="2D8C3ABA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CHG_REVENUE_CODE</w:t>
            </w:r>
          </w:p>
        </w:tc>
      </w:tr>
      <w:tr w:rsidR="008C6055" w14:paraId="0AA04316" w14:textId="77777777" w:rsidTr="008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57AC2C" w14:textId="77777777" w:rsidR="008C6055" w:rsidRDefault="00000000">
            <w:r>
              <w:rPr>
                <w:sz w:val="14"/>
              </w:rPr>
              <w:t>1000002657</w:t>
            </w:r>
          </w:p>
        </w:tc>
        <w:tc>
          <w:tcPr>
            <w:tcW w:w="1129" w:type="dxa"/>
          </w:tcPr>
          <w:p w14:paraId="0274D8D9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51457</w:t>
            </w:r>
          </w:p>
        </w:tc>
        <w:tc>
          <w:tcPr>
            <w:tcW w:w="1129" w:type="dxa"/>
          </w:tcPr>
          <w:p w14:paraId="57AFAD89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IMM_ACLCRD</w:t>
            </w:r>
          </w:p>
        </w:tc>
        <w:tc>
          <w:tcPr>
            <w:tcW w:w="1129" w:type="dxa"/>
          </w:tcPr>
          <w:p w14:paraId="09A13D29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129" w:type="dxa"/>
          </w:tcPr>
          <w:p w14:paraId="09B416F4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5CE145F0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ACLCRD</w:t>
            </w:r>
          </w:p>
        </w:tc>
        <w:tc>
          <w:tcPr>
            <w:tcW w:w="1129" w:type="dxa"/>
          </w:tcPr>
          <w:p w14:paraId="4944E3F9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ACC</w:t>
            </w:r>
          </w:p>
        </w:tc>
        <w:tc>
          <w:tcPr>
            <w:tcW w:w="1129" w:type="dxa"/>
          </w:tcPr>
          <w:p w14:paraId="72EAB4D9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29" w:type="dxa"/>
          </w:tcPr>
          <w:p w14:paraId="3128F087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OC    </w:t>
            </w:r>
          </w:p>
        </w:tc>
      </w:tr>
    </w:tbl>
    <w:p w14:paraId="413A66E1" w14:textId="77777777" w:rsidR="008C6055" w:rsidRDefault="00000000"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8C6055" w14:paraId="5ED13B68" w14:textId="77777777" w:rsidTr="008C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8898EF1" w14:textId="77777777" w:rsidR="008C6055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503D9F26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693" w:type="dxa"/>
          </w:tcPr>
          <w:p w14:paraId="670F4859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693" w:type="dxa"/>
          </w:tcPr>
          <w:p w14:paraId="50576C7A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693" w:type="dxa"/>
          </w:tcPr>
          <w:p w14:paraId="44E95E9C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693" w:type="dxa"/>
          </w:tcPr>
          <w:p w14:paraId="47DF5BCA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L3_PHYSICAL_ITEM_ID</w:t>
            </w:r>
          </w:p>
        </w:tc>
      </w:tr>
      <w:tr w:rsidR="008C6055" w14:paraId="06A9315E" w14:textId="77777777" w:rsidTr="008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1BE0FB9F" w14:textId="77777777" w:rsidR="008C6055" w:rsidRDefault="00000000">
            <w:r>
              <w:rPr>
                <w:sz w:val="14"/>
              </w:rPr>
              <w:t>1000002657</w:t>
            </w:r>
          </w:p>
        </w:tc>
        <w:tc>
          <w:tcPr>
            <w:tcW w:w="1693" w:type="dxa"/>
          </w:tcPr>
          <w:p w14:paraId="2121B963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51456</w:t>
            </w:r>
          </w:p>
        </w:tc>
        <w:tc>
          <w:tcPr>
            <w:tcW w:w="1693" w:type="dxa"/>
          </w:tcPr>
          <w:p w14:paraId="25D1CE67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ACTFEE_V10</w:t>
            </w:r>
          </w:p>
        </w:tc>
        <w:tc>
          <w:tcPr>
            <w:tcW w:w="1693" w:type="dxa"/>
          </w:tcPr>
          <w:p w14:paraId="7CE80B2C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19.76</w:t>
            </w:r>
          </w:p>
        </w:tc>
        <w:tc>
          <w:tcPr>
            <w:tcW w:w="1693" w:type="dxa"/>
          </w:tcPr>
          <w:p w14:paraId="6D019B4E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0.24</w:t>
            </w:r>
          </w:p>
        </w:tc>
        <w:tc>
          <w:tcPr>
            <w:tcW w:w="1693" w:type="dxa"/>
          </w:tcPr>
          <w:p w14:paraId="71AFF725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8C6055" w14:paraId="17D3ADE2" w14:textId="77777777" w:rsidTr="008C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3D79E6B" w14:textId="77777777" w:rsidR="008C6055" w:rsidRDefault="00000000">
            <w:r>
              <w:rPr>
                <w:sz w:val="14"/>
              </w:rPr>
              <w:t>1000002657</w:t>
            </w:r>
          </w:p>
        </w:tc>
        <w:tc>
          <w:tcPr>
            <w:tcW w:w="1693" w:type="dxa"/>
          </w:tcPr>
          <w:p w14:paraId="21E53C59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51456</w:t>
            </w:r>
          </w:p>
        </w:tc>
        <w:tc>
          <w:tcPr>
            <w:tcW w:w="1693" w:type="dxa"/>
          </w:tcPr>
          <w:p w14:paraId="7248F520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</w:t>
            </w:r>
          </w:p>
        </w:tc>
        <w:tc>
          <w:tcPr>
            <w:tcW w:w="1693" w:type="dxa"/>
          </w:tcPr>
          <w:p w14:paraId="73F0C1CF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693" w:type="dxa"/>
          </w:tcPr>
          <w:p w14:paraId="764825B2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40</w:t>
            </w:r>
          </w:p>
        </w:tc>
        <w:tc>
          <w:tcPr>
            <w:tcW w:w="1693" w:type="dxa"/>
          </w:tcPr>
          <w:p w14:paraId="48DB1579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50113987999834</w:t>
            </w:r>
          </w:p>
        </w:tc>
      </w:tr>
      <w:tr w:rsidR="008C6055" w14:paraId="07A5009D" w14:textId="77777777" w:rsidTr="008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EC2724C" w14:textId="77777777" w:rsidR="008C6055" w:rsidRDefault="00000000">
            <w:r>
              <w:rPr>
                <w:sz w:val="14"/>
              </w:rPr>
              <w:t>1000002657</w:t>
            </w:r>
          </w:p>
        </w:tc>
        <w:tc>
          <w:tcPr>
            <w:tcW w:w="1693" w:type="dxa"/>
          </w:tcPr>
          <w:p w14:paraId="74A7941D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51456</w:t>
            </w:r>
          </w:p>
        </w:tc>
        <w:tc>
          <w:tcPr>
            <w:tcW w:w="1693" w:type="dxa"/>
          </w:tcPr>
          <w:p w14:paraId="5BEA19D0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IMM_UNLSP001</w:t>
            </w:r>
          </w:p>
        </w:tc>
        <w:tc>
          <w:tcPr>
            <w:tcW w:w="1693" w:type="dxa"/>
          </w:tcPr>
          <w:p w14:paraId="3EED3560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42.57</w:t>
            </w:r>
          </w:p>
        </w:tc>
        <w:tc>
          <w:tcPr>
            <w:tcW w:w="1693" w:type="dxa"/>
          </w:tcPr>
          <w:p w14:paraId="2D258489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2.43</w:t>
            </w:r>
          </w:p>
        </w:tc>
        <w:tc>
          <w:tcPr>
            <w:tcW w:w="1693" w:type="dxa"/>
          </w:tcPr>
          <w:p w14:paraId="135A3B63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8C6055" w14:paraId="2A52EE3E" w14:textId="77777777" w:rsidTr="008C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0152AA0" w14:textId="77777777" w:rsidR="008C6055" w:rsidRDefault="00000000">
            <w:r>
              <w:rPr>
                <w:sz w:val="14"/>
              </w:rPr>
              <w:t>1000002657</w:t>
            </w:r>
          </w:p>
        </w:tc>
        <w:tc>
          <w:tcPr>
            <w:tcW w:w="1693" w:type="dxa"/>
          </w:tcPr>
          <w:p w14:paraId="271120AE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51456</w:t>
            </w:r>
          </w:p>
        </w:tc>
        <w:tc>
          <w:tcPr>
            <w:tcW w:w="1693" w:type="dxa"/>
          </w:tcPr>
          <w:p w14:paraId="571F83E8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6F144D2B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11.11</w:t>
            </w:r>
          </w:p>
        </w:tc>
        <w:tc>
          <w:tcPr>
            <w:tcW w:w="1693" w:type="dxa"/>
          </w:tcPr>
          <w:p w14:paraId="78E16E6B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0.89</w:t>
            </w:r>
          </w:p>
        </w:tc>
        <w:tc>
          <w:tcPr>
            <w:tcW w:w="1693" w:type="dxa"/>
          </w:tcPr>
          <w:p w14:paraId="7B55EC30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8C6055" w14:paraId="53A56F66" w14:textId="77777777" w:rsidTr="008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A8A7D4A" w14:textId="77777777" w:rsidR="008C6055" w:rsidRDefault="00000000">
            <w:r>
              <w:rPr>
                <w:sz w:val="14"/>
              </w:rPr>
              <w:t>1000002657</w:t>
            </w:r>
          </w:p>
        </w:tc>
        <w:tc>
          <w:tcPr>
            <w:tcW w:w="1693" w:type="dxa"/>
          </w:tcPr>
          <w:p w14:paraId="3DF565A3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51456</w:t>
            </w:r>
          </w:p>
        </w:tc>
        <w:tc>
          <w:tcPr>
            <w:tcW w:w="1693" w:type="dxa"/>
          </w:tcPr>
          <w:p w14:paraId="0A48EB52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EIPDVC1</w:t>
            </w:r>
          </w:p>
        </w:tc>
        <w:tc>
          <w:tcPr>
            <w:tcW w:w="1693" w:type="dxa"/>
          </w:tcPr>
          <w:p w14:paraId="2A7858BF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  <w:tc>
          <w:tcPr>
            <w:tcW w:w="1693" w:type="dxa"/>
          </w:tcPr>
          <w:p w14:paraId="65F15474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7641C166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50113987999834</w:t>
            </w:r>
          </w:p>
        </w:tc>
      </w:tr>
    </w:tbl>
    <w:p w14:paraId="0CAF73F3" w14:textId="77777777" w:rsidR="008C6055" w:rsidRDefault="00000000"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8C6055" w14:paraId="349D1798" w14:textId="77777777" w:rsidTr="008C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41FFE73A" w14:textId="77777777" w:rsidR="008C6055" w:rsidRDefault="00000000">
            <w:r>
              <w:rPr>
                <w:sz w:val="14"/>
              </w:rPr>
              <w:t>L9_DYNAMIC_ATTRIBUTES</w:t>
            </w:r>
          </w:p>
        </w:tc>
        <w:tc>
          <w:tcPr>
            <w:tcW w:w="2032" w:type="dxa"/>
          </w:tcPr>
          <w:p w14:paraId="11566D85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  <w:tc>
          <w:tcPr>
            <w:tcW w:w="2032" w:type="dxa"/>
          </w:tcPr>
          <w:p w14:paraId="3BB44BCD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2032" w:type="dxa"/>
          </w:tcPr>
          <w:p w14:paraId="0ECCD210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PHYSICAL_ITEM_ID</w:t>
            </w:r>
          </w:p>
        </w:tc>
        <w:tc>
          <w:tcPr>
            <w:tcW w:w="2032" w:type="dxa"/>
          </w:tcPr>
          <w:p w14:paraId="62A37A70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ORDER_ACTION_ID</w:t>
            </w:r>
          </w:p>
        </w:tc>
      </w:tr>
      <w:tr w:rsidR="008C6055" w14:paraId="75E6E1B6" w14:textId="77777777" w:rsidTr="008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099EF432" w14:textId="77777777" w:rsidR="008C6055" w:rsidRDefault="00000000">
            <w:r>
              <w:rPr>
                <w:sz w:val="14"/>
              </w:rPr>
              <w:t>None</w:t>
            </w:r>
          </w:p>
        </w:tc>
        <w:tc>
          <w:tcPr>
            <w:tcW w:w="2032" w:type="dxa"/>
          </w:tcPr>
          <w:p w14:paraId="320ACAB4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1000002657</w:t>
            </w:r>
          </w:p>
        </w:tc>
        <w:tc>
          <w:tcPr>
            <w:tcW w:w="2032" w:type="dxa"/>
          </w:tcPr>
          <w:p w14:paraId="630F1921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2032" w:type="dxa"/>
          </w:tcPr>
          <w:p w14:paraId="5543FA9A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50113987999834</w:t>
            </w:r>
          </w:p>
        </w:tc>
        <w:tc>
          <w:tcPr>
            <w:tcW w:w="2032" w:type="dxa"/>
          </w:tcPr>
          <w:p w14:paraId="2BF1CA33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39886</w:t>
            </w:r>
          </w:p>
        </w:tc>
      </w:tr>
    </w:tbl>
    <w:p w14:paraId="356E057E" w14:textId="77777777" w:rsidR="008C6055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69"/>
        <w:gridCol w:w="1022"/>
        <w:gridCol w:w="1071"/>
        <w:gridCol w:w="1122"/>
        <w:gridCol w:w="1730"/>
        <w:gridCol w:w="990"/>
        <w:gridCol w:w="1153"/>
        <w:gridCol w:w="1584"/>
        <w:gridCol w:w="1135"/>
      </w:tblGrid>
      <w:tr w:rsidR="008C6055" w14:paraId="3B6A92A6" w14:textId="77777777" w:rsidTr="008C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D58EB6" w14:textId="77777777" w:rsidR="008C6055" w:rsidRDefault="00000000">
            <w:r>
              <w:rPr>
                <w:sz w:val="14"/>
              </w:rPr>
              <w:t>EIP_ID</w:t>
            </w:r>
          </w:p>
        </w:tc>
        <w:tc>
          <w:tcPr>
            <w:tcW w:w="1129" w:type="dxa"/>
          </w:tcPr>
          <w:p w14:paraId="13D0B117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129" w:type="dxa"/>
          </w:tcPr>
          <w:p w14:paraId="48267215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SUBSCRIBER_ID</w:t>
            </w:r>
          </w:p>
        </w:tc>
        <w:tc>
          <w:tcPr>
            <w:tcW w:w="1129" w:type="dxa"/>
          </w:tcPr>
          <w:p w14:paraId="05F36859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TOTAL_INST_NO</w:t>
            </w:r>
          </w:p>
        </w:tc>
        <w:tc>
          <w:tcPr>
            <w:tcW w:w="1129" w:type="dxa"/>
          </w:tcPr>
          <w:p w14:paraId="65F6D434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DEVICE_PLAN_START_DATE</w:t>
            </w:r>
          </w:p>
        </w:tc>
        <w:tc>
          <w:tcPr>
            <w:tcW w:w="1129" w:type="dxa"/>
          </w:tcPr>
          <w:p w14:paraId="4937BFBB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PLAN_STATUS</w:t>
            </w:r>
          </w:p>
        </w:tc>
        <w:tc>
          <w:tcPr>
            <w:tcW w:w="1129" w:type="dxa"/>
          </w:tcPr>
          <w:p w14:paraId="7AC357E6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TOTAL_AMOUNT</w:t>
            </w:r>
          </w:p>
        </w:tc>
        <w:tc>
          <w:tcPr>
            <w:tcW w:w="1129" w:type="dxa"/>
          </w:tcPr>
          <w:p w14:paraId="33101322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TOTAL_BILLED_AMOUNT</w:t>
            </w:r>
          </w:p>
        </w:tc>
        <w:tc>
          <w:tcPr>
            <w:tcW w:w="1129" w:type="dxa"/>
          </w:tcPr>
          <w:p w14:paraId="0ABACD81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</w:tr>
      <w:tr w:rsidR="008C6055" w14:paraId="4D43FC8F" w14:textId="77777777" w:rsidTr="008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88BA68" w14:textId="77777777" w:rsidR="008C6055" w:rsidRDefault="00000000">
            <w:r>
              <w:rPr>
                <w:sz w:val="14"/>
              </w:rPr>
              <w:t>39886</w:t>
            </w:r>
          </w:p>
        </w:tc>
        <w:tc>
          <w:tcPr>
            <w:tcW w:w="1129" w:type="dxa"/>
          </w:tcPr>
          <w:p w14:paraId="5263E1ED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1000007262</w:t>
            </w:r>
          </w:p>
        </w:tc>
        <w:tc>
          <w:tcPr>
            <w:tcW w:w="1129" w:type="dxa"/>
          </w:tcPr>
          <w:p w14:paraId="5CDF1924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26175</w:t>
            </w:r>
          </w:p>
        </w:tc>
        <w:tc>
          <w:tcPr>
            <w:tcW w:w="1129" w:type="dxa"/>
          </w:tcPr>
          <w:p w14:paraId="75D454F7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36</w:t>
            </w:r>
          </w:p>
        </w:tc>
        <w:tc>
          <w:tcPr>
            <w:tcW w:w="1129" w:type="dxa"/>
          </w:tcPr>
          <w:p w14:paraId="6DCC6E3B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56ADB9DB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w="1129" w:type="dxa"/>
          </w:tcPr>
          <w:p w14:paraId="61BFDA1A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129" w:type="dxa"/>
          </w:tcPr>
          <w:p w14:paraId="181F0598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  <w:tc>
          <w:tcPr>
            <w:tcW w:w="1129" w:type="dxa"/>
          </w:tcPr>
          <w:p w14:paraId="79264C24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</w:tr>
    </w:tbl>
    <w:p w14:paraId="443CE0FA" w14:textId="77777777" w:rsidR="008C6055" w:rsidRDefault="00000000">
      <w:pPr>
        <w:pStyle w:val="Heading5"/>
        <w:spacing w:before="136" w:after="136"/>
      </w:pPr>
      <w:r>
        <w:lastRenderedPageBreak/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86"/>
        <w:gridCol w:w="1183"/>
        <w:gridCol w:w="1181"/>
        <w:gridCol w:w="798"/>
        <w:gridCol w:w="773"/>
        <w:gridCol w:w="1284"/>
        <w:gridCol w:w="1217"/>
        <w:gridCol w:w="923"/>
        <w:gridCol w:w="1015"/>
        <w:gridCol w:w="1416"/>
      </w:tblGrid>
      <w:tr w:rsidR="008C6055" w14:paraId="41E59B2F" w14:textId="77777777" w:rsidTr="008C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6E8FA74A" w14:textId="77777777" w:rsidR="008C6055" w:rsidRDefault="00000000">
            <w:r>
              <w:rPr>
                <w:sz w:val="14"/>
              </w:rPr>
              <w:t>EIP_ID</w:t>
            </w:r>
          </w:p>
        </w:tc>
        <w:tc>
          <w:tcPr>
            <w:tcW w:w="1016" w:type="dxa"/>
          </w:tcPr>
          <w:p w14:paraId="1811C53C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  <w:tc>
          <w:tcPr>
            <w:tcW w:w="1016" w:type="dxa"/>
          </w:tcPr>
          <w:p w14:paraId="7CC8524E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EXCHANGED_EIP</w:t>
            </w:r>
          </w:p>
        </w:tc>
        <w:tc>
          <w:tcPr>
            <w:tcW w:w="1016" w:type="dxa"/>
          </w:tcPr>
          <w:p w14:paraId="2C0A6D6D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DPP_TYPE</w:t>
            </w:r>
          </w:p>
        </w:tc>
        <w:tc>
          <w:tcPr>
            <w:tcW w:w="1016" w:type="dxa"/>
          </w:tcPr>
          <w:p w14:paraId="2714C870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OFFER_ID</w:t>
            </w:r>
          </w:p>
        </w:tc>
        <w:tc>
          <w:tcPr>
            <w:tcW w:w="1016" w:type="dxa"/>
          </w:tcPr>
          <w:p w14:paraId="635A425C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  <w:tc>
          <w:tcPr>
            <w:tcW w:w="1016" w:type="dxa"/>
          </w:tcPr>
          <w:p w14:paraId="18B09CD0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ACCELERATE_IND</w:t>
            </w:r>
          </w:p>
        </w:tc>
        <w:tc>
          <w:tcPr>
            <w:tcW w:w="1016" w:type="dxa"/>
          </w:tcPr>
          <w:p w14:paraId="4A7CA5CA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ACCREASON</w:t>
            </w:r>
          </w:p>
        </w:tc>
        <w:tc>
          <w:tcPr>
            <w:tcW w:w="1016" w:type="dxa"/>
          </w:tcPr>
          <w:p w14:paraId="2AF10223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REMBALANCE</w:t>
            </w:r>
          </w:p>
        </w:tc>
        <w:tc>
          <w:tcPr>
            <w:tcW w:w="1016" w:type="dxa"/>
          </w:tcPr>
          <w:p w14:paraId="7AEBC4B0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OFFER_INSTANCE_ID</w:t>
            </w:r>
          </w:p>
        </w:tc>
      </w:tr>
      <w:tr w:rsidR="008C6055" w14:paraId="2C893151" w14:textId="77777777" w:rsidTr="008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207F2EAC" w14:textId="77777777" w:rsidR="008C6055" w:rsidRDefault="00000000">
            <w:r>
              <w:rPr>
                <w:sz w:val="14"/>
              </w:rPr>
              <w:t>39886</w:t>
            </w:r>
          </w:p>
        </w:tc>
        <w:tc>
          <w:tcPr>
            <w:tcW w:w="1016" w:type="dxa"/>
          </w:tcPr>
          <w:p w14:paraId="4A2E32BB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  <w:tc>
          <w:tcPr>
            <w:tcW w:w="1016" w:type="dxa"/>
          </w:tcPr>
          <w:p w14:paraId="695D1D40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343820FA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6855F2E8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8415197</w:t>
            </w:r>
          </w:p>
        </w:tc>
        <w:tc>
          <w:tcPr>
            <w:tcW w:w="1016" w:type="dxa"/>
          </w:tcPr>
          <w:p w14:paraId="44549130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50113987999834</w:t>
            </w:r>
          </w:p>
        </w:tc>
        <w:tc>
          <w:tcPr>
            <w:tcW w:w="1016" w:type="dxa"/>
          </w:tcPr>
          <w:p w14:paraId="7B52AF48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016" w:type="dxa"/>
          </w:tcPr>
          <w:p w14:paraId="2E1B5CFC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6ACB04E3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09877466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10102627</w:t>
            </w:r>
          </w:p>
        </w:tc>
      </w:tr>
    </w:tbl>
    <w:p w14:paraId="2635B61C" w14:textId="77777777" w:rsidR="008C6055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036"/>
        <w:gridCol w:w="1128"/>
        <w:gridCol w:w="1237"/>
        <w:gridCol w:w="733"/>
        <w:gridCol w:w="1426"/>
        <w:gridCol w:w="1420"/>
        <w:gridCol w:w="1258"/>
        <w:gridCol w:w="910"/>
        <w:gridCol w:w="1228"/>
      </w:tblGrid>
      <w:tr w:rsidR="008C6055" w14:paraId="1B1D4614" w14:textId="77777777" w:rsidTr="008C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982729" w14:textId="77777777" w:rsidR="008C6055" w:rsidRDefault="00000000"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69234BAD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  <w:tc>
          <w:tcPr>
            <w:tcW w:w="1129" w:type="dxa"/>
          </w:tcPr>
          <w:p w14:paraId="0A1B0863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EXPIRATION_DATE</w:t>
            </w:r>
          </w:p>
        </w:tc>
        <w:tc>
          <w:tcPr>
            <w:tcW w:w="1129" w:type="dxa"/>
          </w:tcPr>
          <w:p w14:paraId="4A1D7DF4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6875D820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129" w:type="dxa"/>
          </w:tcPr>
          <w:p w14:paraId="0BF11F57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129" w:type="dxa"/>
          </w:tcPr>
          <w:p w14:paraId="3C4C0CAB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PAY_CHANNEL_NO</w:t>
            </w:r>
          </w:p>
        </w:tc>
        <w:tc>
          <w:tcPr>
            <w:tcW w:w="1129" w:type="dxa"/>
          </w:tcPr>
          <w:p w14:paraId="4C8EE193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CYCLE_CODE</w:t>
            </w:r>
          </w:p>
        </w:tc>
        <w:tc>
          <w:tcPr>
            <w:tcW w:w="1129" w:type="dxa"/>
          </w:tcPr>
          <w:p w14:paraId="20709BFF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</w:tr>
      <w:tr w:rsidR="008C6055" w14:paraId="5AC164DE" w14:textId="77777777" w:rsidTr="008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1628D5" w14:textId="77777777" w:rsidR="008C6055" w:rsidRDefault="00000000">
            <w:r>
              <w:rPr>
                <w:sz w:val="14"/>
              </w:rPr>
              <w:t>UNLSP001</w:t>
            </w:r>
          </w:p>
        </w:tc>
        <w:tc>
          <w:tcPr>
            <w:tcW w:w="1129" w:type="dxa"/>
          </w:tcPr>
          <w:p w14:paraId="66295CBA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5BD7343E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69FC2535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129" w:type="dxa"/>
          </w:tcPr>
          <w:p w14:paraId="092C57AC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26175</w:t>
            </w:r>
          </w:p>
        </w:tc>
        <w:tc>
          <w:tcPr>
            <w:tcW w:w="1129" w:type="dxa"/>
          </w:tcPr>
          <w:p w14:paraId="052C06CD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1000007262</w:t>
            </w:r>
          </w:p>
        </w:tc>
        <w:tc>
          <w:tcPr>
            <w:tcW w:w="1129" w:type="dxa"/>
          </w:tcPr>
          <w:p w14:paraId="050DAB7C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1000002657</w:t>
            </w:r>
          </w:p>
        </w:tc>
        <w:tc>
          <w:tcPr>
            <w:tcW w:w="1129" w:type="dxa"/>
          </w:tcPr>
          <w:p w14:paraId="787872AF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3FD49E15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8C6055" w14:paraId="042DB7C0" w14:textId="77777777" w:rsidTr="008C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477F4D" w14:textId="77777777" w:rsidR="008C6055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79EB80F7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5ABF7552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7E04B2B6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1548EDDA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26175</w:t>
            </w:r>
          </w:p>
        </w:tc>
        <w:tc>
          <w:tcPr>
            <w:tcW w:w="1129" w:type="dxa"/>
          </w:tcPr>
          <w:p w14:paraId="29D96FE1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1000007262</w:t>
            </w:r>
          </w:p>
        </w:tc>
        <w:tc>
          <w:tcPr>
            <w:tcW w:w="1129" w:type="dxa"/>
          </w:tcPr>
          <w:p w14:paraId="15A5E09C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1000002657</w:t>
            </w:r>
          </w:p>
        </w:tc>
        <w:tc>
          <w:tcPr>
            <w:tcW w:w="1129" w:type="dxa"/>
          </w:tcPr>
          <w:p w14:paraId="17A67A4B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68AE5CDF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50113987999834</w:t>
            </w:r>
          </w:p>
        </w:tc>
      </w:tr>
      <w:tr w:rsidR="008C6055" w14:paraId="6023BED0" w14:textId="77777777" w:rsidTr="008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EEE0F8" w14:textId="77777777" w:rsidR="008C6055" w:rsidRDefault="00000000">
            <w:r>
              <w:rPr>
                <w:sz w:val="14"/>
              </w:rPr>
              <w:t>SCUNLSP</w:t>
            </w:r>
          </w:p>
        </w:tc>
        <w:tc>
          <w:tcPr>
            <w:tcW w:w="1129" w:type="dxa"/>
          </w:tcPr>
          <w:p w14:paraId="2F3967FB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4856D283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45D6CC9F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129" w:type="dxa"/>
          </w:tcPr>
          <w:p w14:paraId="5C74D237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26175</w:t>
            </w:r>
          </w:p>
        </w:tc>
        <w:tc>
          <w:tcPr>
            <w:tcW w:w="1129" w:type="dxa"/>
          </w:tcPr>
          <w:p w14:paraId="08B17BC0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1000007262</w:t>
            </w:r>
          </w:p>
        </w:tc>
        <w:tc>
          <w:tcPr>
            <w:tcW w:w="1129" w:type="dxa"/>
          </w:tcPr>
          <w:p w14:paraId="1BE51A37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1000002657</w:t>
            </w:r>
          </w:p>
        </w:tc>
        <w:tc>
          <w:tcPr>
            <w:tcW w:w="1129" w:type="dxa"/>
          </w:tcPr>
          <w:p w14:paraId="3F2B82ED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034A9ADD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</w:tbl>
    <w:p w14:paraId="565C2A0C" w14:textId="77777777" w:rsidR="008C6055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514"/>
        <w:gridCol w:w="1508"/>
        <w:gridCol w:w="1451"/>
        <w:gridCol w:w="1451"/>
        <w:gridCol w:w="1451"/>
      </w:tblGrid>
      <w:tr w:rsidR="008C6055" w14:paraId="24230E8F" w14:textId="77777777" w:rsidTr="008C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8C60233" w14:textId="77777777" w:rsidR="008C6055" w:rsidRDefault="00000000">
            <w:r>
              <w:rPr>
                <w:sz w:val="14"/>
              </w:rPr>
              <w:t>CHARGE_CODE</w:t>
            </w:r>
          </w:p>
        </w:tc>
        <w:tc>
          <w:tcPr>
            <w:tcW w:w="1451" w:type="dxa"/>
          </w:tcPr>
          <w:p w14:paraId="4F4F3153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451" w:type="dxa"/>
          </w:tcPr>
          <w:p w14:paraId="2C240BFA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451" w:type="dxa"/>
          </w:tcPr>
          <w:p w14:paraId="7DEC52F4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451" w:type="dxa"/>
          </w:tcPr>
          <w:p w14:paraId="6E375260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IFM_PER_BO</w:t>
            </w:r>
          </w:p>
        </w:tc>
        <w:tc>
          <w:tcPr>
            <w:tcW w:w="1451" w:type="dxa"/>
          </w:tcPr>
          <w:p w14:paraId="5B6010E7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L9OCD</w:t>
            </w:r>
          </w:p>
        </w:tc>
        <w:tc>
          <w:tcPr>
            <w:tcW w:w="1451" w:type="dxa"/>
          </w:tcPr>
          <w:p w14:paraId="0F755AA4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OCD</w:t>
            </w:r>
          </w:p>
        </w:tc>
      </w:tr>
      <w:tr w:rsidR="008C6055" w14:paraId="48C9821D" w14:textId="77777777" w:rsidTr="008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FF25AA3" w14:textId="77777777" w:rsidR="008C6055" w:rsidRDefault="00000000">
            <w:r>
              <w:rPr>
                <w:sz w:val="14"/>
              </w:rPr>
              <w:t>UNLSP001</w:t>
            </w:r>
          </w:p>
        </w:tc>
        <w:tc>
          <w:tcPr>
            <w:tcW w:w="1451" w:type="dxa"/>
          </w:tcPr>
          <w:p w14:paraId="3F8C257D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451" w:type="dxa"/>
          </w:tcPr>
          <w:p w14:paraId="7E86F310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26175</w:t>
            </w:r>
          </w:p>
        </w:tc>
        <w:tc>
          <w:tcPr>
            <w:tcW w:w="1451" w:type="dxa"/>
          </w:tcPr>
          <w:p w14:paraId="1A27B808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1000007262</w:t>
            </w:r>
          </w:p>
        </w:tc>
        <w:tc>
          <w:tcPr>
            <w:tcW w:w="1451" w:type="dxa"/>
          </w:tcPr>
          <w:p w14:paraId="00CBD145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2627E6AF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63C99E44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8C6055" w14:paraId="54F9BFE1" w14:textId="77777777" w:rsidTr="008C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59167CD" w14:textId="77777777" w:rsidR="008C6055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6648186F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76DE48FE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26175</w:t>
            </w:r>
          </w:p>
        </w:tc>
        <w:tc>
          <w:tcPr>
            <w:tcW w:w="1451" w:type="dxa"/>
          </w:tcPr>
          <w:p w14:paraId="48A31CFA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1000007262</w:t>
            </w:r>
          </w:p>
        </w:tc>
        <w:tc>
          <w:tcPr>
            <w:tcW w:w="1451" w:type="dxa"/>
          </w:tcPr>
          <w:p w14:paraId="349B8175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4CC228CA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4FA3AB91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8C6055" w14:paraId="2DF0FE74" w14:textId="77777777" w:rsidTr="008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C42EB4A" w14:textId="77777777" w:rsidR="008C6055" w:rsidRDefault="00000000">
            <w:r>
              <w:rPr>
                <w:sz w:val="14"/>
              </w:rPr>
              <w:t>SCUNLSP</w:t>
            </w:r>
          </w:p>
        </w:tc>
        <w:tc>
          <w:tcPr>
            <w:tcW w:w="1451" w:type="dxa"/>
          </w:tcPr>
          <w:p w14:paraId="7E493378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451" w:type="dxa"/>
          </w:tcPr>
          <w:p w14:paraId="59488EA2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26175</w:t>
            </w:r>
          </w:p>
        </w:tc>
        <w:tc>
          <w:tcPr>
            <w:tcW w:w="1451" w:type="dxa"/>
          </w:tcPr>
          <w:p w14:paraId="4F94C96C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1000007262</w:t>
            </w:r>
          </w:p>
        </w:tc>
        <w:tc>
          <w:tcPr>
            <w:tcW w:w="1451" w:type="dxa"/>
          </w:tcPr>
          <w:p w14:paraId="1A0015A5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104B1384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2B3867C0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</w:tbl>
    <w:p w14:paraId="115E697B" w14:textId="77777777" w:rsidR="008C6055" w:rsidRDefault="00000000"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87"/>
        <w:gridCol w:w="3387"/>
        <w:gridCol w:w="3387"/>
      </w:tblGrid>
      <w:tr w:rsidR="008C6055" w14:paraId="223B0FB3" w14:textId="77777777" w:rsidTr="008C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6E015624" w14:textId="77777777" w:rsidR="008C6055" w:rsidRDefault="00000000">
            <w:r>
              <w:rPr>
                <w:sz w:val="14"/>
              </w:rPr>
              <w:t>COUNT(*)</w:t>
            </w:r>
          </w:p>
        </w:tc>
        <w:tc>
          <w:tcPr>
            <w:tcW w:w="3387" w:type="dxa"/>
          </w:tcPr>
          <w:p w14:paraId="4452A7B4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3387" w:type="dxa"/>
          </w:tcPr>
          <w:p w14:paraId="31F86B59" w14:textId="77777777" w:rsidR="008C60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</w:tr>
      <w:tr w:rsidR="008C6055" w14:paraId="1F8C4935" w14:textId="77777777" w:rsidTr="008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4ED5FBC0" w14:textId="77777777" w:rsidR="008C6055" w:rsidRDefault="00000000">
            <w:r>
              <w:rPr>
                <w:sz w:val="14"/>
              </w:rPr>
              <w:t>35</w:t>
            </w:r>
          </w:p>
        </w:tc>
        <w:tc>
          <w:tcPr>
            <w:tcW w:w="3387" w:type="dxa"/>
          </w:tcPr>
          <w:p w14:paraId="0227D7A9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4D8918E1" w14:textId="77777777" w:rsidR="008C60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</w:tr>
      <w:tr w:rsidR="008C6055" w14:paraId="0356E5EF" w14:textId="77777777" w:rsidTr="008C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63E13C16" w14:textId="77777777" w:rsidR="008C6055" w:rsidRDefault="00000000">
            <w:r>
              <w:rPr>
                <w:sz w:val="14"/>
              </w:rPr>
              <w:t>1</w:t>
            </w:r>
          </w:p>
        </w:tc>
        <w:tc>
          <w:tcPr>
            <w:tcW w:w="3387" w:type="dxa"/>
          </w:tcPr>
          <w:p w14:paraId="52CAFCEB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5055B6E9" w14:textId="77777777" w:rsidR="008C60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14.19</w:t>
            </w:r>
          </w:p>
        </w:tc>
      </w:tr>
    </w:tbl>
    <w:p w14:paraId="37BFBAC5" w14:textId="77777777" w:rsidR="004A223D" w:rsidRDefault="004A223D"/>
    <w:p w14:paraId="516CF334" w14:textId="77777777" w:rsidR="005964F7" w:rsidRDefault="005964F7" w:rsidP="005964F7">
      <w:pPr>
        <w:pStyle w:val="NoSpacing"/>
      </w:pPr>
      <w:r>
        <w:t>Target:</w:t>
      </w:r>
    </w:p>
    <w:p w14:paraId="5BBAF159" w14:textId="77777777" w:rsidR="005964F7" w:rsidRDefault="005964F7" w:rsidP="005964F7">
      <w:pPr>
        <w:pStyle w:val="NoSpacing"/>
      </w:pPr>
    </w:p>
    <w:p w14:paraId="2DC9CCE8" w14:textId="77777777" w:rsidR="005964F7" w:rsidRDefault="005964F7" w:rsidP="005964F7">
      <w:pPr>
        <w:pStyle w:val="NoSpacing"/>
      </w:pPr>
      <w:r>
        <w:t>Customer: 1000007253</w:t>
      </w:r>
    </w:p>
    <w:p w14:paraId="31C6B780" w14:textId="77777777" w:rsidR="005964F7" w:rsidRDefault="005964F7" w:rsidP="005964F7">
      <w:pPr>
        <w:pStyle w:val="NoSpacing"/>
      </w:pPr>
      <w:r>
        <w:t>Account: 1000002654</w:t>
      </w:r>
    </w:p>
    <w:p w14:paraId="2F7A6D76" w14:textId="77777777" w:rsidR="005C6EE2" w:rsidRDefault="005C6EE2" w:rsidP="005964F7"/>
    <w:p w14:paraId="06C6180B" w14:textId="77777777" w:rsidR="004A223D" w:rsidRDefault="00000000">
      <w:pPr>
        <w:pStyle w:val="Heading5"/>
        <w:spacing w:before="136" w:after="136"/>
      </w:pPr>
      <w:r>
        <w:t>TBORDER_ACTION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95"/>
        <w:gridCol w:w="1269"/>
        <w:gridCol w:w="1268"/>
        <w:gridCol w:w="1268"/>
        <w:gridCol w:w="1269"/>
        <w:gridCol w:w="1269"/>
        <w:gridCol w:w="1269"/>
        <w:gridCol w:w="1269"/>
      </w:tblGrid>
      <w:tr w:rsidR="004A223D" w14:paraId="16A538BB" w14:textId="77777777" w:rsidTr="004A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78951F1B" w14:textId="77777777" w:rsidR="004A223D" w:rsidRDefault="00000000">
            <w:r>
              <w:rPr>
                <w:sz w:val="14"/>
              </w:rPr>
              <w:t>CTDB_CRE_DATETIME</w:t>
            </w:r>
          </w:p>
        </w:tc>
        <w:tc>
          <w:tcPr>
            <w:tcW w:w="1270" w:type="dxa"/>
          </w:tcPr>
          <w:p w14:paraId="0BD74918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ORDER_UNIT_ID</w:t>
            </w:r>
          </w:p>
        </w:tc>
        <w:tc>
          <w:tcPr>
            <w:tcW w:w="1270" w:type="dxa"/>
          </w:tcPr>
          <w:p w14:paraId="5D1BE1FA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ORDER_ID</w:t>
            </w:r>
          </w:p>
        </w:tc>
        <w:tc>
          <w:tcPr>
            <w:tcW w:w="1270" w:type="dxa"/>
          </w:tcPr>
          <w:p w14:paraId="11B91FDF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1270" w:type="dxa"/>
          </w:tcPr>
          <w:p w14:paraId="06085EA5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ACTION_TYPE</w:t>
            </w:r>
          </w:p>
        </w:tc>
        <w:tc>
          <w:tcPr>
            <w:tcW w:w="1270" w:type="dxa"/>
          </w:tcPr>
          <w:p w14:paraId="0A238F00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AP_ID</w:t>
            </w:r>
          </w:p>
        </w:tc>
        <w:tc>
          <w:tcPr>
            <w:tcW w:w="1270" w:type="dxa"/>
          </w:tcPr>
          <w:p w14:paraId="1131A92D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REASON_ID</w:t>
            </w:r>
          </w:p>
        </w:tc>
        <w:tc>
          <w:tcPr>
            <w:tcW w:w="1270" w:type="dxa"/>
          </w:tcPr>
          <w:p w14:paraId="3933E356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</w:tr>
      <w:tr w:rsidR="004A223D" w14:paraId="7C97C067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B7E1348" w14:textId="77777777" w:rsidR="004A223D" w:rsidRDefault="00000000">
            <w:r>
              <w:rPr>
                <w:sz w:val="14"/>
              </w:rPr>
              <w:t>2025-01-06 03:13:15</w:t>
            </w:r>
          </w:p>
        </w:tc>
        <w:tc>
          <w:tcPr>
            <w:tcW w:w="1270" w:type="dxa"/>
          </w:tcPr>
          <w:p w14:paraId="0EB69796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39871</w:t>
            </w:r>
          </w:p>
        </w:tc>
        <w:tc>
          <w:tcPr>
            <w:tcW w:w="1270" w:type="dxa"/>
          </w:tcPr>
          <w:p w14:paraId="0DE21496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39870</w:t>
            </w:r>
          </w:p>
        </w:tc>
        <w:tc>
          <w:tcPr>
            <w:tcW w:w="1270" w:type="dxa"/>
          </w:tcPr>
          <w:p w14:paraId="353C6FB9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6A96CCA5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PR</w:t>
            </w:r>
          </w:p>
        </w:tc>
        <w:tc>
          <w:tcPr>
            <w:tcW w:w="1270" w:type="dxa"/>
          </w:tcPr>
          <w:p w14:paraId="3635B7E0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100815544</w:t>
            </w:r>
          </w:p>
        </w:tc>
        <w:tc>
          <w:tcPr>
            <w:tcW w:w="1270" w:type="dxa"/>
          </w:tcPr>
          <w:p w14:paraId="45DBCF5C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270" w:type="dxa"/>
          </w:tcPr>
          <w:p w14:paraId="1CAEE519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</w:tr>
    </w:tbl>
    <w:p w14:paraId="64BD24D4" w14:textId="77777777" w:rsidR="004A223D" w:rsidRDefault="00000000"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4A223D" w14:paraId="07ED818D" w14:textId="77777777" w:rsidTr="004A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73ACB22" w14:textId="77777777" w:rsidR="004A223D" w:rsidRDefault="00000000">
            <w:r>
              <w:rPr>
                <w:sz w:val="14"/>
              </w:rPr>
              <w:t>CHARGE_ID</w:t>
            </w:r>
          </w:p>
        </w:tc>
        <w:tc>
          <w:tcPr>
            <w:tcW w:w="1693" w:type="dxa"/>
          </w:tcPr>
          <w:p w14:paraId="358FA354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CTDB_CRE_DATETIME</w:t>
            </w:r>
          </w:p>
        </w:tc>
        <w:tc>
          <w:tcPr>
            <w:tcW w:w="1693" w:type="dxa"/>
          </w:tcPr>
          <w:p w14:paraId="6279AE65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TYPE</w:t>
            </w:r>
          </w:p>
        </w:tc>
        <w:tc>
          <w:tcPr>
            <w:tcW w:w="1693" w:type="dxa"/>
          </w:tcPr>
          <w:p w14:paraId="71245392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DESCRIPTION</w:t>
            </w:r>
          </w:p>
        </w:tc>
        <w:tc>
          <w:tcPr>
            <w:tcW w:w="1693" w:type="dxa"/>
          </w:tcPr>
          <w:p w14:paraId="19A7040C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ACTUAL_PRICE</w:t>
            </w:r>
          </w:p>
        </w:tc>
        <w:tc>
          <w:tcPr>
            <w:tcW w:w="1693" w:type="dxa"/>
          </w:tcPr>
          <w:p w14:paraId="37530B83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ORIGINAL_PRICE</w:t>
            </w:r>
          </w:p>
        </w:tc>
      </w:tr>
      <w:tr w:rsidR="004A223D" w14:paraId="790735FE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D8FB359" w14:textId="77777777" w:rsidR="004A223D" w:rsidRDefault="00000000">
            <w:r>
              <w:rPr>
                <w:sz w:val="14"/>
              </w:rPr>
              <w:t>1771517</w:t>
            </w:r>
          </w:p>
        </w:tc>
        <w:tc>
          <w:tcPr>
            <w:tcW w:w="1693" w:type="dxa"/>
          </w:tcPr>
          <w:p w14:paraId="4CE02EDB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03:13:15</w:t>
            </w:r>
          </w:p>
        </w:tc>
        <w:tc>
          <w:tcPr>
            <w:tcW w:w="1693" w:type="dxa"/>
          </w:tcPr>
          <w:p w14:paraId="4F725303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6FE7708E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Unlimited Promotion</w:t>
            </w:r>
          </w:p>
        </w:tc>
        <w:tc>
          <w:tcPr>
            <w:tcW w:w="1693" w:type="dxa"/>
          </w:tcPr>
          <w:p w14:paraId="1CD5E8F4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-15.01</w:t>
            </w:r>
          </w:p>
        </w:tc>
        <w:tc>
          <w:tcPr>
            <w:tcW w:w="1693" w:type="dxa"/>
          </w:tcPr>
          <w:p w14:paraId="5556ABBC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-15.01</w:t>
            </w:r>
          </w:p>
        </w:tc>
      </w:tr>
      <w:tr w:rsidR="004A223D" w14:paraId="5E884F53" w14:textId="77777777" w:rsidTr="004A22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4AF444A" w14:textId="77777777" w:rsidR="004A223D" w:rsidRDefault="00000000">
            <w:r>
              <w:rPr>
                <w:sz w:val="14"/>
              </w:rPr>
              <w:t>1771508</w:t>
            </w:r>
          </w:p>
        </w:tc>
        <w:tc>
          <w:tcPr>
            <w:tcW w:w="1693" w:type="dxa"/>
          </w:tcPr>
          <w:p w14:paraId="72DB9DD3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03:13:15</w:t>
            </w:r>
          </w:p>
        </w:tc>
        <w:tc>
          <w:tcPr>
            <w:tcW w:w="1693" w:type="dxa"/>
          </w:tcPr>
          <w:p w14:paraId="6E42AAC6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0E9E6957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Unlimited Plus</w:t>
            </w:r>
          </w:p>
        </w:tc>
        <w:tc>
          <w:tcPr>
            <w:tcW w:w="1693" w:type="dxa"/>
          </w:tcPr>
          <w:p w14:paraId="6E3BE85F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55</w:t>
            </w:r>
          </w:p>
        </w:tc>
        <w:tc>
          <w:tcPr>
            <w:tcW w:w="1693" w:type="dxa"/>
          </w:tcPr>
          <w:p w14:paraId="0B4E8671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55</w:t>
            </w:r>
          </w:p>
        </w:tc>
      </w:tr>
      <w:tr w:rsidR="004A223D" w14:paraId="5D7DA2C9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E581EC9" w14:textId="77777777" w:rsidR="004A223D" w:rsidRDefault="00000000">
            <w:r>
              <w:rPr>
                <w:sz w:val="14"/>
              </w:rPr>
              <w:t>1771530</w:t>
            </w:r>
          </w:p>
        </w:tc>
        <w:tc>
          <w:tcPr>
            <w:tcW w:w="1693" w:type="dxa"/>
          </w:tcPr>
          <w:p w14:paraId="05A1D3A0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03:13:15</w:t>
            </w:r>
          </w:p>
        </w:tc>
        <w:tc>
          <w:tcPr>
            <w:tcW w:w="1693" w:type="dxa"/>
          </w:tcPr>
          <w:p w14:paraId="2C4042FE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3856E802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790F777B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693" w:type="dxa"/>
          </w:tcPr>
          <w:p w14:paraId="616792F5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</w:tr>
      <w:tr w:rsidR="004A223D" w14:paraId="608422F9" w14:textId="77777777" w:rsidTr="004A22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7DAD46F" w14:textId="77777777" w:rsidR="004A223D" w:rsidRDefault="00000000">
            <w:r>
              <w:rPr>
                <w:sz w:val="14"/>
              </w:rPr>
              <w:t>1771529</w:t>
            </w:r>
          </w:p>
        </w:tc>
        <w:tc>
          <w:tcPr>
            <w:tcW w:w="1693" w:type="dxa"/>
          </w:tcPr>
          <w:p w14:paraId="611470E0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03:13:15</w:t>
            </w:r>
          </w:p>
        </w:tc>
        <w:tc>
          <w:tcPr>
            <w:tcW w:w="1693" w:type="dxa"/>
          </w:tcPr>
          <w:p w14:paraId="683B374F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42C5CE28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 first installment (Immediate)</w:t>
            </w:r>
          </w:p>
        </w:tc>
        <w:tc>
          <w:tcPr>
            <w:tcW w:w="1693" w:type="dxa"/>
          </w:tcPr>
          <w:p w14:paraId="3982A30F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18.05</w:t>
            </w:r>
          </w:p>
        </w:tc>
        <w:tc>
          <w:tcPr>
            <w:tcW w:w="1693" w:type="dxa"/>
          </w:tcPr>
          <w:p w14:paraId="63B637B6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</w:tr>
      <w:tr w:rsidR="004A223D" w14:paraId="2397BD93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83E8CD6" w14:textId="77777777" w:rsidR="004A223D" w:rsidRDefault="00000000">
            <w:r>
              <w:rPr>
                <w:sz w:val="14"/>
              </w:rPr>
              <w:t>1771526</w:t>
            </w:r>
          </w:p>
        </w:tc>
        <w:tc>
          <w:tcPr>
            <w:tcW w:w="1693" w:type="dxa"/>
          </w:tcPr>
          <w:p w14:paraId="22ADDA8A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03:13:15</w:t>
            </w:r>
          </w:p>
        </w:tc>
        <w:tc>
          <w:tcPr>
            <w:tcW w:w="1693" w:type="dxa"/>
          </w:tcPr>
          <w:p w14:paraId="02A5B016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2960E834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Device Charge</w:t>
            </w:r>
          </w:p>
        </w:tc>
        <w:tc>
          <w:tcPr>
            <w:tcW w:w="1693" w:type="dxa"/>
          </w:tcPr>
          <w:p w14:paraId="05B8CCD1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  <w:tc>
          <w:tcPr>
            <w:tcW w:w="1693" w:type="dxa"/>
          </w:tcPr>
          <w:p w14:paraId="1D9621B4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</w:tr>
      <w:tr w:rsidR="004A223D" w14:paraId="2CEA2544" w14:textId="77777777" w:rsidTr="004A22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F507950" w14:textId="77777777" w:rsidR="004A223D" w:rsidRDefault="00000000">
            <w:r>
              <w:rPr>
                <w:sz w:val="14"/>
              </w:rPr>
              <w:t>1771533</w:t>
            </w:r>
          </w:p>
        </w:tc>
        <w:tc>
          <w:tcPr>
            <w:tcW w:w="1693" w:type="dxa"/>
          </w:tcPr>
          <w:p w14:paraId="1D4A9B6D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03:13:15</w:t>
            </w:r>
          </w:p>
        </w:tc>
        <w:tc>
          <w:tcPr>
            <w:tcW w:w="1693" w:type="dxa"/>
          </w:tcPr>
          <w:p w14:paraId="52396243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7E7B90FB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Anytime Upgrade</w:t>
            </w:r>
          </w:p>
        </w:tc>
        <w:tc>
          <w:tcPr>
            <w:tcW w:w="1693" w:type="dxa"/>
          </w:tcPr>
          <w:p w14:paraId="6575FBEC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7A4E679F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4A223D" w14:paraId="4B14E031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DA467C3" w14:textId="77777777" w:rsidR="004A223D" w:rsidRDefault="00000000">
            <w:r>
              <w:rPr>
                <w:sz w:val="14"/>
              </w:rPr>
              <w:t>1771534</w:t>
            </w:r>
          </w:p>
        </w:tc>
        <w:tc>
          <w:tcPr>
            <w:tcW w:w="1693" w:type="dxa"/>
          </w:tcPr>
          <w:p w14:paraId="172D7750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03:13:15</w:t>
            </w:r>
          </w:p>
        </w:tc>
        <w:tc>
          <w:tcPr>
            <w:tcW w:w="1693" w:type="dxa"/>
          </w:tcPr>
          <w:p w14:paraId="4646F8E0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2BC687C9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Activation Charge Voice Rate Plan</w:t>
            </w:r>
          </w:p>
        </w:tc>
        <w:tc>
          <w:tcPr>
            <w:tcW w:w="1693" w:type="dxa"/>
          </w:tcPr>
          <w:p w14:paraId="7A53FEC3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693" w:type="dxa"/>
          </w:tcPr>
          <w:p w14:paraId="03616964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</w:tr>
    </w:tbl>
    <w:p w14:paraId="7AE9A0D9" w14:textId="77777777" w:rsidR="004A223D" w:rsidRDefault="00000000"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451"/>
        <w:gridCol w:w="1516"/>
        <w:gridCol w:w="1451"/>
        <w:gridCol w:w="1451"/>
        <w:gridCol w:w="1451"/>
      </w:tblGrid>
      <w:tr w:rsidR="004A223D" w14:paraId="60FAF8A9" w14:textId="77777777" w:rsidTr="004A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FCC97FF" w14:textId="77777777" w:rsidR="004A223D" w:rsidRDefault="00000000">
            <w:r>
              <w:rPr>
                <w:sz w:val="14"/>
              </w:rPr>
              <w:t>SUB_STATUS</w:t>
            </w:r>
          </w:p>
        </w:tc>
        <w:tc>
          <w:tcPr>
            <w:tcW w:w="1451" w:type="dxa"/>
          </w:tcPr>
          <w:p w14:paraId="16EFF286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L9_NICK_NAME</w:t>
            </w:r>
          </w:p>
        </w:tc>
        <w:tc>
          <w:tcPr>
            <w:tcW w:w="1451" w:type="dxa"/>
          </w:tcPr>
          <w:p w14:paraId="0E37ACEA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L9_LINEAP_ID</w:t>
            </w:r>
          </w:p>
        </w:tc>
        <w:tc>
          <w:tcPr>
            <w:tcW w:w="1451" w:type="dxa"/>
          </w:tcPr>
          <w:p w14:paraId="08F14342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PRIM_RESOURCE_VAL</w:t>
            </w:r>
          </w:p>
        </w:tc>
        <w:tc>
          <w:tcPr>
            <w:tcW w:w="1451" w:type="dxa"/>
          </w:tcPr>
          <w:p w14:paraId="2AAE01EF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SUBSCRIBER_NO</w:t>
            </w:r>
          </w:p>
        </w:tc>
        <w:tc>
          <w:tcPr>
            <w:tcW w:w="1451" w:type="dxa"/>
          </w:tcPr>
          <w:p w14:paraId="708D082F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451" w:type="dxa"/>
          </w:tcPr>
          <w:p w14:paraId="6D7FF586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</w:tr>
      <w:tr w:rsidR="004A223D" w14:paraId="741E6FBB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722434A" w14:textId="77777777" w:rsidR="004A223D" w:rsidRDefault="00000000">
            <w:r>
              <w:rPr>
                <w:sz w:val="14"/>
              </w:rPr>
              <w:t>A</w:t>
            </w:r>
          </w:p>
        </w:tc>
        <w:tc>
          <w:tcPr>
            <w:tcW w:w="1451" w:type="dxa"/>
          </w:tcPr>
          <w:p w14:paraId="187C23D5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UNLPLUS94170</w:t>
            </w:r>
          </w:p>
        </w:tc>
        <w:tc>
          <w:tcPr>
            <w:tcW w:w="1451" w:type="dxa"/>
          </w:tcPr>
          <w:p w14:paraId="6D7773D3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100815544</w:t>
            </w:r>
          </w:p>
        </w:tc>
        <w:tc>
          <w:tcPr>
            <w:tcW w:w="1451" w:type="dxa"/>
          </w:tcPr>
          <w:p w14:paraId="1AA35081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9656427349</w:t>
            </w:r>
          </w:p>
        </w:tc>
        <w:tc>
          <w:tcPr>
            <w:tcW w:w="1451" w:type="dxa"/>
          </w:tcPr>
          <w:p w14:paraId="0654193E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451" w:type="dxa"/>
          </w:tcPr>
          <w:p w14:paraId="635911B9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451" w:type="dxa"/>
          </w:tcPr>
          <w:p w14:paraId="6B09DADE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03:14:15</w:t>
            </w:r>
          </w:p>
        </w:tc>
      </w:tr>
    </w:tbl>
    <w:p w14:paraId="4EB14727" w14:textId="77777777" w:rsidR="004A223D" w:rsidRDefault="00000000"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4A223D" w14:paraId="46651B23" w14:textId="77777777" w:rsidTr="004A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2038481" w14:textId="77777777" w:rsidR="004A223D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5BFEFA77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AR_BALANCE</w:t>
            </w:r>
          </w:p>
        </w:tc>
        <w:tc>
          <w:tcPr>
            <w:tcW w:w="1693" w:type="dxa"/>
          </w:tcPr>
          <w:p w14:paraId="5FDB8A83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ACCOUNT_STATUS</w:t>
            </w:r>
          </w:p>
        </w:tc>
        <w:tc>
          <w:tcPr>
            <w:tcW w:w="1693" w:type="dxa"/>
          </w:tcPr>
          <w:p w14:paraId="045DA7EC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WRITE_OFF_STATUS</w:t>
            </w:r>
          </w:p>
        </w:tc>
        <w:tc>
          <w:tcPr>
            <w:tcW w:w="1693" w:type="dxa"/>
          </w:tcPr>
          <w:p w14:paraId="17FFC488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COLLECTION_INDICATOR</w:t>
            </w:r>
          </w:p>
        </w:tc>
        <w:tc>
          <w:tcPr>
            <w:tcW w:w="1693" w:type="dxa"/>
          </w:tcPr>
          <w:p w14:paraId="4A2346EF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CUSTOMER_NO</w:t>
            </w:r>
          </w:p>
        </w:tc>
      </w:tr>
      <w:tr w:rsidR="004A223D" w14:paraId="0EDFD3B0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FCEDF2A" w14:textId="77777777" w:rsidR="004A223D" w:rsidRDefault="00000000">
            <w:r>
              <w:rPr>
                <w:sz w:val="14"/>
              </w:rPr>
              <w:t>1000002654</w:t>
            </w:r>
          </w:p>
        </w:tc>
        <w:tc>
          <w:tcPr>
            <w:tcW w:w="1693" w:type="dxa"/>
          </w:tcPr>
          <w:p w14:paraId="2E5412BE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6A5FDD9C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</w:t>
            </w:r>
          </w:p>
        </w:tc>
        <w:tc>
          <w:tcPr>
            <w:tcW w:w="1693" w:type="dxa"/>
          </w:tcPr>
          <w:p w14:paraId="7AC59AA9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</w:t>
            </w:r>
          </w:p>
        </w:tc>
        <w:tc>
          <w:tcPr>
            <w:tcW w:w="1693" w:type="dxa"/>
          </w:tcPr>
          <w:p w14:paraId="09CB424E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693" w:type="dxa"/>
          </w:tcPr>
          <w:p w14:paraId="55BB5605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</w:tr>
    </w:tbl>
    <w:p w14:paraId="3BC8C08F" w14:textId="77777777" w:rsidR="004A223D" w:rsidRDefault="00000000">
      <w:pPr>
        <w:pStyle w:val="Heading5"/>
        <w:spacing w:before="136" w:after="136"/>
      </w:pPr>
      <w:r>
        <w:lastRenderedPageBreak/>
        <w:t>AR1_PAYMENT_DETAILS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4A223D" w14:paraId="342A9CEA" w14:textId="77777777" w:rsidTr="004A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1F8FFB94" w14:textId="77777777" w:rsidR="004A223D" w:rsidRDefault="00000000">
            <w:r>
              <w:rPr>
                <w:sz w:val="14"/>
              </w:rPr>
              <w:t>PAYMENT_ID</w:t>
            </w:r>
          </w:p>
        </w:tc>
        <w:tc>
          <w:tcPr>
            <w:tcW w:w="2032" w:type="dxa"/>
          </w:tcPr>
          <w:p w14:paraId="71B31722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2032" w:type="dxa"/>
          </w:tcPr>
          <w:p w14:paraId="7E8B604B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TRANSACTION_ID</w:t>
            </w:r>
          </w:p>
        </w:tc>
        <w:tc>
          <w:tcPr>
            <w:tcW w:w="2032" w:type="dxa"/>
          </w:tcPr>
          <w:p w14:paraId="43FA21A5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DEPOSIT_DATE</w:t>
            </w:r>
          </w:p>
        </w:tc>
        <w:tc>
          <w:tcPr>
            <w:tcW w:w="2032" w:type="dxa"/>
          </w:tcPr>
          <w:p w14:paraId="6DE98F48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</w:tr>
      <w:tr w:rsidR="004A223D" w14:paraId="1159C92B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61D29C3D" w14:textId="77777777" w:rsidR="004A223D" w:rsidRDefault="00000000">
            <w:r>
              <w:rPr>
                <w:sz w:val="14"/>
              </w:rPr>
              <w:t>13152</w:t>
            </w:r>
          </w:p>
        </w:tc>
        <w:tc>
          <w:tcPr>
            <w:tcW w:w="2032" w:type="dxa"/>
          </w:tcPr>
          <w:p w14:paraId="67C0CB31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142.04</w:t>
            </w:r>
          </w:p>
        </w:tc>
        <w:tc>
          <w:tcPr>
            <w:tcW w:w="2032" w:type="dxa"/>
          </w:tcPr>
          <w:p w14:paraId="6A3FFA61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39173</w:t>
            </w:r>
          </w:p>
        </w:tc>
        <w:tc>
          <w:tcPr>
            <w:tcW w:w="2032" w:type="dxa"/>
          </w:tcPr>
          <w:p w14:paraId="33754470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2032" w:type="dxa"/>
          </w:tcPr>
          <w:p w14:paraId="34CF576D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1000002654</w:t>
            </w:r>
          </w:p>
        </w:tc>
      </w:tr>
    </w:tbl>
    <w:p w14:paraId="3C871E8F" w14:textId="77777777" w:rsidR="004A223D" w:rsidRDefault="00000000"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70"/>
        <w:gridCol w:w="880"/>
        <w:gridCol w:w="1070"/>
        <w:gridCol w:w="755"/>
        <w:gridCol w:w="1048"/>
        <w:gridCol w:w="1160"/>
        <w:gridCol w:w="1401"/>
        <w:gridCol w:w="1645"/>
        <w:gridCol w:w="1447"/>
      </w:tblGrid>
      <w:tr w:rsidR="004A223D" w14:paraId="188B8A7F" w14:textId="77777777" w:rsidTr="004A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AC26AC" w14:textId="77777777" w:rsidR="004A223D" w:rsidRDefault="00000000">
            <w:r>
              <w:rPr>
                <w:sz w:val="14"/>
              </w:rPr>
              <w:t>ACCOUNT_ID</w:t>
            </w:r>
          </w:p>
        </w:tc>
        <w:tc>
          <w:tcPr>
            <w:tcW w:w="1129" w:type="dxa"/>
          </w:tcPr>
          <w:p w14:paraId="35545C57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129" w:type="dxa"/>
          </w:tcPr>
          <w:p w14:paraId="006756DE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177C2D49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11E20A90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129" w:type="dxa"/>
          </w:tcPr>
          <w:p w14:paraId="27BBEB45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CREDIT_REASON</w:t>
            </w:r>
          </w:p>
        </w:tc>
        <w:tc>
          <w:tcPr>
            <w:tcW w:w="1129" w:type="dxa"/>
          </w:tcPr>
          <w:p w14:paraId="6F3D817F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CREDIT_LEVEL_CODE</w:t>
            </w:r>
          </w:p>
        </w:tc>
        <w:tc>
          <w:tcPr>
            <w:tcW w:w="1129" w:type="dxa"/>
          </w:tcPr>
          <w:p w14:paraId="259DE9D6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BALANCE_IMPACT_CODE</w:t>
            </w:r>
          </w:p>
        </w:tc>
        <w:tc>
          <w:tcPr>
            <w:tcW w:w="1129" w:type="dxa"/>
          </w:tcPr>
          <w:p w14:paraId="36208498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CHG_REVENUE_CODE</w:t>
            </w:r>
          </w:p>
        </w:tc>
      </w:tr>
      <w:tr w:rsidR="004A223D" w14:paraId="0D878191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4CE45B" w14:textId="77777777" w:rsidR="004A223D" w:rsidRDefault="00000000">
            <w:r>
              <w:rPr>
                <w:sz w:val="14"/>
              </w:rPr>
              <w:t>1000002654</w:t>
            </w:r>
          </w:p>
        </w:tc>
        <w:tc>
          <w:tcPr>
            <w:tcW w:w="1129" w:type="dxa"/>
          </w:tcPr>
          <w:p w14:paraId="6CE15611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51451</w:t>
            </w:r>
          </w:p>
        </w:tc>
        <w:tc>
          <w:tcPr>
            <w:tcW w:w="1129" w:type="dxa"/>
          </w:tcPr>
          <w:p w14:paraId="1BAFB04E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IMM_ACLCRD</w:t>
            </w:r>
          </w:p>
        </w:tc>
        <w:tc>
          <w:tcPr>
            <w:tcW w:w="1129" w:type="dxa"/>
          </w:tcPr>
          <w:p w14:paraId="3E0B69FE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  <w:tc>
          <w:tcPr>
            <w:tcW w:w="1129" w:type="dxa"/>
          </w:tcPr>
          <w:p w14:paraId="56EDFDF4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03345AD4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ACLCRD</w:t>
            </w:r>
          </w:p>
        </w:tc>
        <w:tc>
          <w:tcPr>
            <w:tcW w:w="1129" w:type="dxa"/>
          </w:tcPr>
          <w:p w14:paraId="0A8D1AAF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ACC</w:t>
            </w:r>
          </w:p>
        </w:tc>
        <w:tc>
          <w:tcPr>
            <w:tcW w:w="1129" w:type="dxa"/>
          </w:tcPr>
          <w:p w14:paraId="624570BC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29" w:type="dxa"/>
          </w:tcPr>
          <w:p w14:paraId="1D02BFDF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OC    </w:t>
            </w:r>
          </w:p>
        </w:tc>
      </w:tr>
    </w:tbl>
    <w:p w14:paraId="228249F4" w14:textId="77777777" w:rsidR="004A223D" w:rsidRDefault="00000000"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4A223D" w14:paraId="0BFA4914" w14:textId="77777777" w:rsidTr="004A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B5BEAE8" w14:textId="77777777" w:rsidR="004A223D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104FBB3F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693" w:type="dxa"/>
          </w:tcPr>
          <w:p w14:paraId="5DCF2831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693" w:type="dxa"/>
          </w:tcPr>
          <w:p w14:paraId="6F45C480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693" w:type="dxa"/>
          </w:tcPr>
          <w:p w14:paraId="6290677F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693" w:type="dxa"/>
          </w:tcPr>
          <w:p w14:paraId="58DF5CDC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L3_PHYSICAL_ITEM_ID</w:t>
            </w:r>
          </w:p>
        </w:tc>
      </w:tr>
      <w:tr w:rsidR="004A223D" w14:paraId="7491BB11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1BD23FFC" w14:textId="77777777" w:rsidR="004A223D" w:rsidRDefault="00000000">
            <w:r>
              <w:rPr>
                <w:sz w:val="14"/>
              </w:rPr>
              <w:t>1000002654</w:t>
            </w:r>
          </w:p>
        </w:tc>
        <w:tc>
          <w:tcPr>
            <w:tcW w:w="1693" w:type="dxa"/>
          </w:tcPr>
          <w:p w14:paraId="6BED7778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51450</w:t>
            </w:r>
          </w:p>
        </w:tc>
        <w:tc>
          <w:tcPr>
            <w:tcW w:w="1693" w:type="dxa"/>
          </w:tcPr>
          <w:p w14:paraId="100D1708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ACTFEE_V10</w:t>
            </w:r>
          </w:p>
        </w:tc>
        <w:tc>
          <w:tcPr>
            <w:tcW w:w="1693" w:type="dxa"/>
          </w:tcPr>
          <w:p w14:paraId="613938B0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19.76</w:t>
            </w:r>
          </w:p>
        </w:tc>
        <w:tc>
          <w:tcPr>
            <w:tcW w:w="1693" w:type="dxa"/>
          </w:tcPr>
          <w:p w14:paraId="6B40AD46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0.24</w:t>
            </w:r>
          </w:p>
        </w:tc>
        <w:tc>
          <w:tcPr>
            <w:tcW w:w="1693" w:type="dxa"/>
          </w:tcPr>
          <w:p w14:paraId="2B444181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4A223D" w14:paraId="6C70E421" w14:textId="77777777" w:rsidTr="004A22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15C266C7" w14:textId="77777777" w:rsidR="004A223D" w:rsidRDefault="00000000">
            <w:r>
              <w:rPr>
                <w:sz w:val="14"/>
              </w:rPr>
              <w:t>1000002654</w:t>
            </w:r>
          </w:p>
        </w:tc>
        <w:tc>
          <w:tcPr>
            <w:tcW w:w="1693" w:type="dxa"/>
          </w:tcPr>
          <w:p w14:paraId="5DED8D79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51450</w:t>
            </w:r>
          </w:p>
        </w:tc>
        <w:tc>
          <w:tcPr>
            <w:tcW w:w="1693" w:type="dxa"/>
          </w:tcPr>
          <w:p w14:paraId="7D594919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</w:t>
            </w:r>
          </w:p>
        </w:tc>
        <w:tc>
          <w:tcPr>
            <w:tcW w:w="1693" w:type="dxa"/>
          </w:tcPr>
          <w:p w14:paraId="655644BB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  <w:tc>
          <w:tcPr>
            <w:tcW w:w="1693" w:type="dxa"/>
          </w:tcPr>
          <w:p w14:paraId="3997B57E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52</w:t>
            </w:r>
          </w:p>
        </w:tc>
        <w:tc>
          <w:tcPr>
            <w:tcW w:w="1693" w:type="dxa"/>
          </w:tcPr>
          <w:p w14:paraId="0C1A6A69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9100000725322</w:t>
            </w:r>
          </w:p>
        </w:tc>
      </w:tr>
      <w:tr w:rsidR="004A223D" w14:paraId="185169FF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1ECC9B6" w14:textId="77777777" w:rsidR="004A223D" w:rsidRDefault="00000000">
            <w:r>
              <w:rPr>
                <w:sz w:val="14"/>
              </w:rPr>
              <w:t>1000002654</w:t>
            </w:r>
          </w:p>
        </w:tc>
        <w:tc>
          <w:tcPr>
            <w:tcW w:w="1693" w:type="dxa"/>
          </w:tcPr>
          <w:p w14:paraId="3403318C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51450</w:t>
            </w:r>
          </w:p>
        </w:tc>
        <w:tc>
          <w:tcPr>
            <w:tcW w:w="1693" w:type="dxa"/>
          </w:tcPr>
          <w:p w14:paraId="799086F2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IMM_UNLSP004</w:t>
            </w:r>
          </w:p>
        </w:tc>
        <w:tc>
          <w:tcPr>
            <w:tcW w:w="1693" w:type="dxa"/>
          </w:tcPr>
          <w:p w14:paraId="3895EFDF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52.44</w:t>
            </w:r>
          </w:p>
        </w:tc>
        <w:tc>
          <w:tcPr>
            <w:tcW w:w="1693" w:type="dxa"/>
          </w:tcPr>
          <w:p w14:paraId="6B1FFE86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2.56</w:t>
            </w:r>
          </w:p>
        </w:tc>
        <w:tc>
          <w:tcPr>
            <w:tcW w:w="1693" w:type="dxa"/>
          </w:tcPr>
          <w:p w14:paraId="45744394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4A223D" w14:paraId="269D716F" w14:textId="77777777" w:rsidTr="004A22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65C1E54" w14:textId="77777777" w:rsidR="004A223D" w:rsidRDefault="00000000">
            <w:r>
              <w:rPr>
                <w:sz w:val="14"/>
              </w:rPr>
              <w:t>1000002654</w:t>
            </w:r>
          </w:p>
        </w:tc>
        <w:tc>
          <w:tcPr>
            <w:tcW w:w="1693" w:type="dxa"/>
          </w:tcPr>
          <w:p w14:paraId="170422F5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51450</w:t>
            </w:r>
          </w:p>
        </w:tc>
        <w:tc>
          <w:tcPr>
            <w:tcW w:w="1693" w:type="dxa"/>
          </w:tcPr>
          <w:p w14:paraId="14BDCB73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5032C854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11.11</w:t>
            </w:r>
          </w:p>
        </w:tc>
        <w:tc>
          <w:tcPr>
            <w:tcW w:w="1693" w:type="dxa"/>
          </w:tcPr>
          <w:p w14:paraId="473C1848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0.89</w:t>
            </w:r>
          </w:p>
        </w:tc>
        <w:tc>
          <w:tcPr>
            <w:tcW w:w="1693" w:type="dxa"/>
          </w:tcPr>
          <w:p w14:paraId="677C4CDC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4A223D" w14:paraId="175856D1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1157D2E" w14:textId="77777777" w:rsidR="004A223D" w:rsidRDefault="00000000">
            <w:r>
              <w:rPr>
                <w:sz w:val="14"/>
              </w:rPr>
              <w:t>1000002654</w:t>
            </w:r>
          </w:p>
        </w:tc>
        <w:tc>
          <w:tcPr>
            <w:tcW w:w="1693" w:type="dxa"/>
          </w:tcPr>
          <w:p w14:paraId="306FF6A0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51450</w:t>
            </w:r>
          </w:p>
        </w:tc>
        <w:tc>
          <w:tcPr>
            <w:tcW w:w="1693" w:type="dxa"/>
          </w:tcPr>
          <w:p w14:paraId="52551258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IMM_UNLPROMO</w:t>
            </w:r>
          </w:p>
        </w:tc>
        <w:tc>
          <w:tcPr>
            <w:tcW w:w="1693" w:type="dxa"/>
          </w:tcPr>
          <w:p w14:paraId="24ADA47B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-14.83</w:t>
            </w:r>
          </w:p>
        </w:tc>
        <w:tc>
          <w:tcPr>
            <w:tcW w:w="1693" w:type="dxa"/>
          </w:tcPr>
          <w:p w14:paraId="348BD10F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-0.18</w:t>
            </w:r>
          </w:p>
        </w:tc>
        <w:tc>
          <w:tcPr>
            <w:tcW w:w="1693" w:type="dxa"/>
          </w:tcPr>
          <w:p w14:paraId="72E00623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4A223D" w14:paraId="273D5D5F" w14:textId="77777777" w:rsidTr="004A22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3074B32" w14:textId="77777777" w:rsidR="004A223D" w:rsidRDefault="00000000">
            <w:r>
              <w:rPr>
                <w:sz w:val="14"/>
              </w:rPr>
              <w:t>1000002654</w:t>
            </w:r>
          </w:p>
        </w:tc>
        <w:tc>
          <w:tcPr>
            <w:tcW w:w="1693" w:type="dxa"/>
          </w:tcPr>
          <w:p w14:paraId="39DC8AA4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51450</w:t>
            </w:r>
          </w:p>
        </w:tc>
        <w:tc>
          <w:tcPr>
            <w:tcW w:w="1693" w:type="dxa"/>
          </w:tcPr>
          <w:p w14:paraId="5CBF885F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EIPDVC1</w:t>
            </w:r>
          </w:p>
        </w:tc>
        <w:tc>
          <w:tcPr>
            <w:tcW w:w="1693" w:type="dxa"/>
          </w:tcPr>
          <w:p w14:paraId="3ADF99B3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18.05</w:t>
            </w:r>
          </w:p>
        </w:tc>
        <w:tc>
          <w:tcPr>
            <w:tcW w:w="1693" w:type="dxa"/>
          </w:tcPr>
          <w:p w14:paraId="2F18452A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51222DA1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9100000725322</w:t>
            </w:r>
          </w:p>
        </w:tc>
      </w:tr>
    </w:tbl>
    <w:p w14:paraId="7833BDDB" w14:textId="77777777" w:rsidR="004A223D" w:rsidRDefault="00000000"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4A223D" w14:paraId="70D09A90" w14:textId="77777777" w:rsidTr="004A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74076B2C" w14:textId="77777777" w:rsidR="004A223D" w:rsidRDefault="00000000">
            <w:r>
              <w:rPr>
                <w:sz w:val="14"/>
              </w:rPr>
              <w:t>L9_DYNAMIC_ATTRIBUTES</w:t>
            </w:r>
          </w:p>
        </w:tc>
        <w:tc>
          <w:tcPr>
            <w:tcW w:w="2032" w:type="dxa"/>
          </w:tcPr>
          <w:p w14:paraId="5BA7777C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  <w:tc>
          <w:tcPr>
            <w:tcW w:w="2032" w:type="dxa"/>
          </w:tcPr>
          <w:p w14:paraId="429FBDAB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2032" w:type="dxa"/>
          </w:tcPr>
          <w:p w14:paraId="053C1900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PHYSICAL_ITEM_ID</w:t>
            </w:r>
          </w:p>
        </w:tc>
        <w:tc>
          <w:tcPr>
            <w:tcW w:w="2032" w:type="dxa"/>
          </w:tcPr>
          <w:p w14:paraId="6D97BA3D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ORDER_ACTION_ID</w:t>
            </w:r>
          </w:p>
        </w:tc>
      </w:tr>
      <w:tr w:rsidR="004A223D" w14:paraId="4642A543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0DC66F71" w14:textId="77777777" w:rsidR="004A223D" w:rsidRDefault="00000000">
            <w:r>
              <w:rPr>
                <w:sz w:val="14"/>
              </w:rPr>
              <w:t>None</w:t>
            </w:r>
          </w:p>
        </w:tc>
        <w:tc>
          <w:tcPr>
            <w:tcW w:w="2032" w:type="dxa"/>
          </w:tcPr>
          <w:p w14:paraId="10ADEF89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1000002654</w:t>
            </w:r>
          </w:p>
        </w:tc>
        <w:tc>
          <w:tcPr>
            <w:tcW w:w="2032" w:type="dxa"/>
          </w:tcPr>
          <w:p w14:paraId="7BCB180F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2032" w:type="dxa"/>
          </w:tcPr>
          <w:p w14:paraId="3966E79E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9100000725322</w:t>
            </w:r>
          </w:p>
        </w:tc>
        <w:tc>
          <w:tcPr>
            <w:tcW w:w="2032" w:type="dxa"/>
          </w:tcPr>
          <w:p w14:paraId="3BD06F17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39871</w:t>
            </w:r>
          </w:p>
        </w:tc>
      </w:tr>
    </w:tbl>
    <w:p w14:paraId="05CAE85D" w14:textId="77777777" w:rsidR="004A223D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69"/>
        <w:gridCol w:w="1022"/>
        <w:gridCol w:w="1071"/>
        <w:gridCol w:w="1122"/>
        <w:gridCol w:w="1730"/>
        <w:gridCol w:w="990"/>
        <w:gridCol w:w="1153"/>
        <w:gridCol w:w="1584"/>
        <w:gridCol w:w="1135"/>
      </w:tblGrid>
      <w:tr w:rsidR="004A223D" w14:paraId="6DDB4625" w14:textId="77777777" w:rsidTr="004A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40F646" w14:textId="77777777" w:rsidR="004A223D" w:rsidRDefault="00000000">
            <w:r>
              <w:rPr>
                <w:sz w:val="14"/>
              </w:rPr>
              <w:t>EIP_ID</w:t>
            </w:r>
          </w:p>
        </w:tc>
        <w:tc>
          <w:tcPr>
            <w:tcW w:w="1129" w:type="dxa"/>
          </w:tcPr>
          <w:p w14:paraId="5B34C800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129" w:type="dxa"/>
          </w:tcPr>
          <w:p w14:paraId="12E98969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SUBSCRIBER_ID</w:t>
            </w:r>
          </w:p>
        </w:tc>
        <w:tc>
          <w:tcPr>
            <w:tcW w:w="1129" w:type="dxa"/>
          </w:tcPr>
          <w:p w14:paraId="244939B8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TOTAL_INST_NO</w:t>
            </w:r>
          </w:p>
        </w:tc>
        <w:tc>
          <w:tcPr>
            <w:tcW w:w="1129" w:type="dxa"/>
          </w:tcPr>
          <w:p w14:paraId="283800A4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DEVICE_PLAN_START_DATE</w:t>
            </w:r>
          </w:p>
        </w:tc>
        <w:tc>
          <w:tcPr>
            <w:tcW w:w="1129" w:type="dxa"/>
          </w:tcPr>
          <w:p w14:paraId="077D6148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PLAN_STATUS</w:t>
            </w:r>
          </w:p>
        </w:tc>
        <w:tc>
          <w:tcPr>
            <w:tcW w:w="1129" w:type="dxa"/>
          </w:tcPr>
          <w:p w14:paraId="7009C87E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TOTAL_AMOUNT</w:t>
            </w:r>
          </w:p>
        </w:tc>
        <w:tc>
          <w:tcPr>
            <w:tcW w:w="1129" w:type="dxa"/>
          </w:tcPr>
          <w:p w14:paraId="425D7299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TOTAL_BILLED_AMOUNT</w:t>
            </w:r>
          </w:p>
        </w:tc>
        <w:tc>
          <w:tcPr>
            <w:tcW w:w="1129" w:type="dxa"/>
          </w:tcPr>
          <w:p w14:paraId="160235EB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</w:tr>
      <w:tr w:rsidR="004A223D" w14:paraId="75C330CB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1EE81D" w14:textId="77777777" w:rsidR="004A223D" w:rsidRDefault="00000000">
            <w:r>
              <w:rPr>
                <w:sz w:val="14"/>
              </w:rPr>
              <w:t>39871</w:t>
            </w:r>
          </w:p>
        </w:tc>
        <w:tc>
          <w:tcPr>
            <w:tcW w:w="1129" w:type="dxa"/>
          </w:tcPr>
          <w:p w14:paraId="0CBB5EF4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129" w:type="dxa"/>
          </w:tcPr>
          <w:p w14:paraId="0B3675E2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129" w:type="dxa"/>
          </w:tcPr>
          <w:p w14:paraId="43551E44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36</w:t>
            </w:r>
          </w:p>
        </w:tc>
        <w:tc>
          <w:tcPr>
            <w:tcW w:w="1129" w:type="dxa"/>
          </w:tcPr>
          <w:p w14:paraId="3376F544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75ABEE04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w="1129" w:type="dxa"/>
          </w:tcPr>
          <w:p w14:paraId="5FD7181F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  <w:tc>
          <w:tcPr>
            <w:tcW w:w="1129" w:type="dxa"/>
          </w:tcPr>
          <w:p w14:paraId="59C54317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18.05</w:t>
            </w:r>
          </w:p>
        </w:tc>
        <w:tc>
          <w:tcPr>
            <w:tcW w:w="1129" w:type="dxa"/>
          </w:tcPr>
          <w:p w14:paraId="7FAB9D6C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</w:tr>
    </w:tbl>
    <w:p w14:paraId="5C33BFA0" w14:textId="77777777" w:rsidR="004A223D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89"/>
        <w:gridCol w:w="1192"/>
        <w:gridCol w:w="1190"/>
        <w:gridCol w:w="804"/>
        <w:gridCol w:w="778"/>
        <w:gridCol w:w="1217"/>
        <w:gridCol w:w="1227"/>
        <w:gridCol w:w="930"/>
        <w:gridCol w:w="1022"/>
        <w:gridCol w:w="1427"/>
      </w:tblGrid>
      <w:tr w:rsidR="004A223D" w14:paraId="141B1156" w14:textId="77777777" w:rsidTr="004A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484B3BE9" w14:textId="77777777" w:rsidR="004A223D" w:rsidRDefault="00000000">
            <w:r>
              <w:rPr>
                <w:sz w:val="14"/>
              </w:rPr>
              <w:t>EIP_ID</w:t>
            </w:r>
          </w:p>
        </w:tc>
        <w:tc>
          <w:tcPr>
            <w:tcW w:w="1016" w:type="dxa"/>
          </w:tcPr>
          <w:p w14:paraId="09462ADF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  <w:tc>
          <w:tcPr>
            <w:tcW w:w="1016" w:type="dxa"/>
          </w:tcPr>
          <w:p w14:paraId="63E75C97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EXCHANGED_EIP</w:t>
            </w:r>
          </w:p>
        </w:tc>
        <w:tc>
          <w:tcPr>
            <w:tcW w:w="1016" w:type="dxa"/>
          </w:tcPr>
          <w:p w14:paraId="3DD7F3CF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DPP_TYPE</w:t>
            </w:r>
          </w:p>
        </w:tc>
        <w:tc>
          <w:tcPr>
            <w:tcW w:w="1016" w:type="dxa"/>
          </w:tcPr>
          <w:p w14:paraId="20B115B5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OFFER_ID</w:t>
            </w:r>
          </w:p>
        </w:tc>
        <w:tc>
          <w:tcPr>
            <w:tcW w:w="1016" w:type="dxa"/>
          </w:tcPr>
          <w:p w14:paraId="449A7B7F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  <w:tc>
          <w:tcPr>
            <w:tcW w:w="1016" w:type="dxa"/>
          </w:tcPr>
          <w:p w14:paraId="7580A08F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ACCELERATE_IND</w:t>
            </w:r>
          </w:p>
        </w:tc>
        <w:tc>
          <w:tcPr>
            <w:tcW w:w="1016" w:type="dxa"/>
          </w:tcPr>
          <w:p w14:paraId="629C7D97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ACCREASON</w:t>
            </w:r>
          </w:p>
        </w:tc>
        <w:tc>
          <w:tcPr>
            <w:tcW w:w="1016" w:type="dxa"/>
          </w:tcPr>
          <w:p w14:paraId="288AFC93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REMBALANCE</w:t>
            </w:r>
          </w:p>
        </w:tc>
        <w:tc>
          <w:tcPr>
            <w:tcW w:w="1016" w:type="dxa"/>
          </w:tcPr>
          <w:p w14:paraId="77084A66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OFFER_INSTANCE_ID</w:t>
            </w:r>
          </w:p>
        </w:tc>
      </w:tr>
      <w:tr w:rsidR="004A223D" w14:paraId="3C8ACB1F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6D74C178" w14:textId="77777777" w:rsidR="004A223D" w:rsidRDefault="00000000">
            <w:r>
              <w:rPr>
                <w:sz w:val="14"/>
              </w:rPr>
              <w:t>39871</w:t>
            </w:r>
          </w:p>
        </w:tc>
        <w:tc>
          <w:tcPr>
            <w:tcW w:w="1016" w:type="dxa"/>
          </w:tcPr>
          <w:p w14:paraId="332EFF65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  <w:tc>
          <w:tcPr>
            <w:tcW w:w="1016" w:type="dxa"/>
          </w:tcPr>
          <w:p w14:paraId="2D08A7A0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4013681C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438DE2D9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8415197</w:t>
            </w:r>
          </w:p>
        </w:tc>
        <w:tc>
          <w:tcPr>
            <w:tcW w:w="1016" w:type="dxa"/>
          </w:tcPr>
          <w:p w14:paraId="35446F28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9100000725322</w:t>
            </w:r>
          </w:p>
        </w:tc>
        <w:tc>
          <w:tcPr>
            <w:tcW w:w="1016" w:type="dxa"/>
          </w:tcPr>
          <w:p w14:paraId="1D692095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016" w:type="dxa"/>
          </w:tcPr>
          <w:p w14:paraId="6513BFCE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41B22D35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6B7D2F41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10102593</w:t>
            </w:r>
          </w:p>
        </w:tc>
      </w:tr>
    </w:tbl>
    <w:p w14:paraId="339F3D81" w14:textId="77777777" w:rsidR="004A223D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042"/>
        <w:gridCol w:w="1135"/>
        <w:gridCol w:w="1246"/>
        <w:gridCol w:w="738"/>
        <w:gridCol w:w="1437"/>
        <w:gridCol w:w="1431"/>
        <w:gridCol w:w="1267"/>
        <w:gridCol w:w="916"/>
        <w:gridCol w:w="1164"/>
      </w:tblGrid>
      <w:tr w:rsidR="004A223D" w14:paraId="37CB5660" w14:textId="77777777" w:rsidTr="004A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073E26" w14:textId="77777777" w:rsidR="004A223D" w:rsidRDefault="00000000"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53E83229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  <w:tc>
          <w:tcPr>
            <w:tcW w:w="1129" w:type="dxa"/>
          </w:tcPr>
          <w:p w14:paraId="0DD94090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EXPIRATION_DATE</w:t>
            </w:r>
          </w:p>
        </w:tc>
        <w:tc>
          <w:tcPr>
            <w:tcW w:w="1129" w:type="dxa"/>
          </w:tcPr>
          <w:p w14:paraId="628E9CD7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1423DDB8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129" w:type="dxa"/>
          </w:tcPr>
          <w:p w14:paraId="3EFD87C1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129" w:type="dxa"/>
          </w:tcPr>
          <w:p w14:paraId="1F4DBB86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PAY_CHANNEL_NO</w:t>
            </w:r>
          </w:p>
        </w:tc>
        <w:tc>
          <w:tcPr>
            <w:tcW w:w="1129" w:type="dxa"/>
          </w:tcPr>
          <w:p w14:paraId="041FD74E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CYCLE_CODE</w:t>
            </w:r>
          </w:p>
        </w:tc>
        <w:tc>
          <w:tcPr>
            <w:tcW w:w="1129" w:type="dxa"/>
          </w:tcPr>
          <w:p w14:paraId="549373B9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</w:tr>
      <w:tr w:rsidR="004A223D" w14:paraId="609D1A45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BD765F" w14:textId="77777777" w:rsidR="004A223D" w:rsidRDefault="00000000">
            <w:r>
              <w:rPr>
                <w:sz w:val="14"/>
              </w:rPr>
              <w:t>SCUNLPP</w:t>
            </w:r>
          </w:p>
        </w:tc>
        <w:tc>
          <w:tcPr>
            <w:tcW w:w="1129" w:type="dxa"/>
          </w:tcPr>
          <w:p w14:paraId="1572D7A8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71C803E5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214A6D6B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129" w:type="dxa"/>
          </w:tcPr>
          <w:p w14:paraId="3F5453D9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129" w:type="dxa"/>
          </w:tcPr>
          <w:p w14:paraId="21218B98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129" w:type="dxa"/>
          </w:tcPr>
          <w:p w14:paraId="1EF4FEF1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1000002654</w:t>
            </w:r>
          </w:p>
        </w:tc>
        <w:tc>
          <w:tcPr>
            <w:tcW w:w="1129" w:type="dxa"/>
          </w:tcPr>
          <w:p w14:paraId="37E52A49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6D93F7FA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4A223D" w14:paraId="6E4AE34D" w14:textId="77777777" w:rsidTr="004A22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05AB00" w14:textId="77777777" w:rsidR="004A223D" w:rsidRDefault="00000000">
            <w:r>
              <w:rPr>
                <w:sz w:val="14"/>
              </w:rPr>
              <w:t>UNLSP004</w:t>
            </w:r>
          </w:p>
        </w:tc>
        <w:tc>
          <w:tcPr>
            <w:tcW w:w="1129" w:type="dxa"/>
          </w:tcPr>
          <w:p w14:paraId="227DE1FD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52536939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64F88007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55</w:t>
            </w:r>
          </w:p>
        </w:tc>
        <w:tc>
          <w:tcPr>
            <w:tcW w:w="1129" w:type="dxa"/>
          </w:tcPr>
          <w:p w14:paraId="2C5481F5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129" w:type="dxa"/>
          </w:tcPr>
          <w:p w14:paraId="410A5FAF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129" w:type="dxa"/>
          </w:tcPr>
          <w:p w14:paraId="46058195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1000002654</w:t>
            </w:r>
          </w:p>
        </w:tc>
        <w:tc>
          <w:tcPr>
            <w:tcW w:w="1129" w:type="dxa"/>
          </w:tcPr>
          <w:p w14:paraId="5C491621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7AE2EA7E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4A223D" w14:paraId="44C3C846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FEE0CE" w14:textId="77777777" w:rsidR="004A223D" w:rsidRDefault="00000000">
            <w:r>
              <w:rPr>
                <w:sz w:val="14"/>
              </w:rPr>
              <w:t>UPFTRK</w:t>
            </w:r>
          </w:p>
        </w:tc>
        <w:tc>
          <w:tcPr>
            <w:tcW w:w="1129" w:type="dxa"/>
          </w:tcPr>
          <w:p w14:paraId="520324F6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5DADE14F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72A97BC6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6AFE403B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129" w:type="dxa"/>
          </w:tcPr>
          <w:p w14:paraId="36F30774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129" w:type="dxa"/>
          </w:tcPr>
          <w:p w14:paraId="2471B5E6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1000002654</w:t>
            </w:r>
          </w:p>
        </w:tc>
        <w:tc>
          <w:tcPr>
            <w:tcW w:w="1129" w:type="dxa"/>
          </w:tcPr>
          <w:p w14:paraId="395BFA58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189FC7E1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4A223D" w14:paraId="3FDE06E0" w14:textId="77777777" w:rsidTr="004A22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E6EE7D" w14:textId="77777777" w:rsidR="004A223D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2757E8B6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7287438A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4A36F287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39030660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129" w:type="dxa"/>
          </w:tcPr>
          <w:p w14:paraId="441868D7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129" w:type="dxa"/>
          </w:tcPr>
          <w:p w14:paraId="777AE362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1000002654</w:t>
            </w:r>
          </w:p>
        </w:tc>
        <w:tc>
          <w:tcPr>
            <w:tcW w:w="1129" w:type="dxa"/>
          </w:tcPr>
          <w:p w14:paraId="40721A4B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7467741A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9100000725322</w:t>
            </w:r>
          </w:p>
        </w:tc>
      </w:tr>
      <w:tr w:rsidR="004A223D" w14:paraId="53B98DB8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BA9BE9" w14:textId="77777777" w:rsidR="004A223D" w:rsidRDefault="00000000">
            <w:r>
              <w:rPr>
                <w:sz w:val="14"/>
              </w:rPr>
              <w:t>UNLPROMO</w:t>
            </w:r>
          </w:p>
        </w:tc>
        <w:tc>
          <w:tcPr>
            <w:tcW w:w="1129" w:type="dxa"/>
          </w:tcPr>
          <w:p w14:paraId="68FC1FFF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2B64581F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439578F9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-15.01</w:t>
            </w:r>
          </w:p>
        </w:tc>
        <w:tc>
          <w:tcPr>
            <w:tcW w:w="1129" w:type="dxa"/>
          </w:tcPr>
          <w:p w14:paraId="584ECEE2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129" w:type="dxa"/>
          </w:tcPr>
          <w:p w14:paraId="6263998D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129" w:type="dxa"/>
          </w:tcPr>
          <w:p w14:paraId="2206B42E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1000002654</w:t>
            </w:r>
          </w:p>
        </w:tc>
        <w:tc>
          <w:tcPr>
            <w:tcW w:w="1129" w:type="dxa"/>
          </w:tcPr>
          <w:p w14:paraId="763B0925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51DAD8BC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</w:tbl>
    <w:p w14:paraId="107EBB7D" w14:textId="77777777" w:rsidR="004A223D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514"/>
        <w:gridCol w:w="1508"/>
        <w:gridCol w:w="1451"/>
        <w:gridCol w:w="1451"/>
        <w:gridCol w:w="1451"/>
      </w:tblGrid>
      <w:tr w:rsidR="004A223D" w14:paraId="25ECD6A7" w14:textId="77777777" w:rsidTr="004A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8EB769C" w14:textId="77777777" w:rsidR="004A223D" w:rsidRDefault="00000000">
            <w:r>
              <w:rPr>
                <w:sz w:val="14"/>
              </w:rPr>
              <w:t>CHARGE_CODE</w:t>
            </w:r>
          </w:p>
        </w:tc>
        <w:tc>
          <w:tcPr>
            <w:tcW w:w="1451" w:type="dxa"/>
          </w:tcPr>
          <w:p w14:paraId="2C323476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451" w:type="dxa"/>
          </w:tcPr>
          <w:p w14:paraId="1D135B07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451" w:type="dxa"/>
          </w:tcPr>
          <w:p w14:paraId="0A97CBF3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451" w:type="dxa"/>
          </w:tcPr>
          <w:p w14:paraId="7C77E9CA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IFM_PER_BO</w:t>
            </w:r>
          </w:p>
        </w:tc>
        <w:tc>
          <w:tcPr>
            <w:tcW w:w="1451" w:type="dxa"/>
          </w:tcPr>
          <w:p w14:paraId="1F50D349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L9OCD</w:t>
            </w:r>
          </w:p>
        </w:tc>
        <w:tc>
          <w:tcPr>
            <w:tcW w:w="1451" w:type="dxa"/>
          </w:tcPr>
          <w:p w14:paraId="7AC65662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OCD</w:t>
            </w:r>
          </w:p>
        </w:tc>
      </w:tr>
      <w:tr w:rsidR="004A223D" w14:paraId="7D4E1D4B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9F3919F" w14:textId="77777777" w:rsidR="004A223D" w:rsidRDefault="00000000">
            <w:r>
              <w:rPr>
                <w:sz w:val="14"/>
              </w:rPr>
              <w:t>SCUNLPP</w:t>
            </w:r>
          </w:p>
        </w:tc>
        <w:tc>
          <w:tcPr>
            <w:tcW w:w="1451" w:type="dxa"/>
          </w:tcPr>
          <w:p w14:paraId="60264924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451" w:type="dxa"/>
          </w:tcPr>
          <w:p w14:paraId="37D0D5C0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451" w:type="dxa"/>
          </w:tcPr>
          <w:p w14:paraId="61A50143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451" w:type="dxa"/>
          </w:tcPr>
          <w:p w14:paraId="122E515E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15F43774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55000860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4A223D" w14:paraId="26F125AF" w14:textId="77777777" w:rsidTr="004A22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8C6BEF5" w14:textId="77777777" w:rsidR="004A223D" w:rsidRDefault="00000000">
            <w:r>
              <w:rPr>
                <w:sz w:val="14"/>
              </w:rPr>
              <w:t>UNLSP004</w:t>
            </w:r>
          </w:p>
        </w:tc>
        <w:tc>
          <w:tcPr>
            <w:tcW w:w="1451" w:type="dxa"/>
          </w:tcPr>
          <w:p w14:paraId="3B988875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55</w:t>
            </w:r>
          </w:p>
        </w:tc>
        <w:tc>
          <w:tcPr>
            <w:tcW w:w="1451" w:type="dxa"/>
          </w:tcPr>
          <w:p w14:paraId="65B7C6F8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451" w:type="dxa"/>
          </w:tcPr>
          <w:p w14:paraId="56590976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451" w:type="dxa"/>
          </w:tcPr>
          <w:p w14:paraId="30CCC6E4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3AF6D632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2A840CF0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4A223D" w14:paraId="23D6B461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C3F83E4" w14:textId="77777777" w:rsidR="004A223D" w:rsidRDefault="00000000">
            <w:r>
              <w:rPr>
                <w:sz w:val="14"/>
              </w:rPr>
              <w:t>UPFTRK</w:t>
            </w:r>
          </w:p>
        </w:tc>
        <w:tc>
          <w:tcPr>
            <w:tcW w:w="1451" w:type="dxa"/>
          </w:tcPr>
          <w:p w14:paraId="7BB38915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319EE0DE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451" w:type="dxa"/>
          </w:tcPr>
          <w:p w14:paraId="37257067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451" w:type="dxa"/>
          </w:tcPr>
          <w:p w14:paraId="3255EB65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25346293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65B675EB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4A223D" w14:paraId="16A0B679" w14:textId="77777777" w:rsidTr="004A22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ED2B850" w14:textId="77777777" w:rsidR="004A223D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74F5D569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16092332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451" w:type="dxa"/>
          </w:tcPr>
          <w:p w14:paraId="7797E6FD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451" w:type="dxa"/>
          </w:tcPr>
          <w:p w14:paraId="19857019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2F2A300C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00820259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4A223D" w14:paraId="4B5C959E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E8504E5" w14:textId="77777777" w:rsidR="004A223D" w:rsidRDefault="00000000">
            <w:r>
              <w:rPr>
                <w:sz w:val="14"/>
              </w:rPr>
              <w:t>UNLPROMO</w:t>
            </w:r>
          </w:p>
        </w:tc>
        <w:tc>
          <w:tcPr>
            <w:tcW w:w="1451" w:type="dxa"/>
          </w:tcPr>
          <w:p w14:paraId="4019885D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-15.01</w:t>
            </w:r>
          </w:p>
        </w:tc>
        <w:tc>
          <w:tcPr>
            <w:tcW w:w="1451" w:type="dxa"/>
          </w:tcPr>
          <w:p w14:paraId="2E913EB3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451" w:type="dxa"/>
          </w:tcPr>
          <w:p w14:paraId="151F3232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451" w:type="dxa"/>
          </w:tcPr>
          <w:p w14:paraId="68D5617B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5D09AA29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56D1D81C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</w:tbl>
    <w:p w14:paraId="39E4BA5F" w14:textId="77777777" w:rsidR="004A223D" w:rsidRDefault="00000000"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87"/>
        <w:gridCol w:w="3387"/>
        <w:gridCol w:w="3387"/>
      </w:tblGrid>
      <w:tr w:rsidR="004A223D" w14:paraId="05DDCACD" w14:textId="77777777" w:rsidTr="004A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16CE9E8A" w14:textId="77777777" w:rsidR="004A223D" w:rsidRDefault="00000000">
            <w:r>
              <w:rPr>
                <w:sz w:val="14"/>
              </w:rPr>
              <w:t>COUNT(*)</w:t>
            </w:r>
          </w:p>
        </w:tc>
        <w:tc>
          <w:tcPr>
            <w:tcW w:w="3387" w:type="dxa"/>
          </w:tcPr>
          <w:p w14:paraId="0FA4C750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3387" w:type="dxa"/>
          </w:tcPr>
          <w:p w14:paraId="3F7EFDDD" w14:textId="77777777" w:rsidR="004A22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</w:tr>
      <w:tr w:rsidR="004A223D" w14:paraId="2CD24603" w14:textId="77777777" w:rsidTr="004A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28B9C0D6" w14:textId="77777777" w:rsidR="004A223D" w:rsidRDefault="00000000">
            <w:r>
              <w:rPr>
                <w:sz w:val="14"/>
              </w:rPr>
              <w:t>35</w:t>
            </w:r>
          </w:p>
        </w:tc>
        <w:tc>
          <w:tcPr>
            <w:tcW w:w="3387" w:type="dxa"/>
          </w:tcPr>
          <w:p w14:paraId="7927AB94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01EE44CE" w14:textId="77777777" w:rsidR="004A22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18.05</w:t>
            </w:r>
          </w:p>
        </w:tc>
      </w:tr>
      <w:tr w:rsidR="004A223D" w14:paraId="683784F7" w14:textId="77777777" w:rsidTr="004A22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19D4BD42" w14:textId="77777777" w:rsidR="004A223D" w:rsidRDefault="00000000">
            <w:r>
              <w:rPr>
                <w:sz w:val="14"/>
              </w:rPr>
              <w:t>1</w:t>
            </w:r>
          </w:p>
        </w:tc>
        <w:tc>
          <w:tcPr>
            <w:tcW w:w="3387" w:type="dxa"/>
          </w:tcPr>
          <w:p w14:paraId="116D4121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276852A6" w14:textId="77777777" w:rsidR="004A223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18.24</w:t>
            </w:r>
          </w:p>
        </w:tc>
      </w:tr>
    </w:tbl>
    <w:p w14:paraId="34F4EFB1" w14:textId="77777777" w:rsidR="00D968EC" w:rsidRDefault="00D968EC"/>
    <w:p w14:paraId="339C2BB9" w14:textId="77777777" w:rsidR="00C55031" w:rsidRDefault="00C55031">
      <w:r>
        <w:lastRenderedPageBreak/>
        <w:t>Change Ownership</w:t>
      </w:r>
    </w:p>
    <w:p w14:paraId="09462A8F" w14:textId="77777777" w:rsidR="00C55031" w:rsidRDefault="00C55031"/>
    <w:p w14:paraId="63DB54F6" w14:textId="77777777" w:rsidR="00C55031" w:rsidRDefault="00C55031"/>
    <w:p w14:paraId="7057573A" w14:textId="77777777" w:rsidR="00D968EC" w:rsidRDefault="00000000">
      <w:pPr>
        <w:pStyle w:val="Heading5"/>
        <w:spacing w:before="136" w:after="136"/>
      </w:pPr>
      <w:r>
        <w:t>TBORDER_ACTION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95"/>
        <w:gridCol w:w="1269"/>
        <w:gridCol w:w="1268"/>
        <w:gridCol w:w="1268"/>
        <w:gridCol w:w="1269"/>
        <w:gridCol w:w="1269"/>
        <w:gridCol w:w="1269"/>
        <w:gridCol w:w="1269"/>
      </w:tblGrid>
      <w:tr w:rsidR="00D968EC" w14:paraId="77016F5B" w14:textId="77777777" w:rsidTr="00D9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61BA418E" w14:textId="77777777" w:rsidR="00D968EC" w:rsidRDefault="00000000">
            <w:r>
              <w:rPr>
                <w:sz w:val="14"/>
              </w:rPr>
              <w:t>CTDB_CRE_DATETIME</w:t>
            </w:r>
          </w:p>
        </w:tc>
        <w:tc>
          <w:tcPr>
            <w:tcW w:w="1270" w:type="dxa"/>
          </w:tcPr>
          <w:p w14:paraId="4171DD98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ORDER_UNIT_ID</w:t>
            </w:r>
          </w:p>
        </w:tc>
        <w:tc>
          <w:tcPr>
            <w:tcW w:w="1270" w:type="dxa"/>
          </w:tcPr>
          <w:p w14:paraId="484EF778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ORDER_ID</w:t>
            </w:r>
          </w:p>
        </w:tc>
        <w:tc>
          <w:tcPr>
            <w:tcW w:w="1270" w:type="dxa"/>
          </w:tcPr>
          <w:p w14:paraId="18789BF9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1270" w:type="dxa"/>
          </w:tcPr>
          <w:p w14:paraId="66047014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ACTION_TYPE</w:t>
            </w:r>
          </w:p>
        </w:tc>
        <w:tc>
          <w:tcPr>
            <w:tcW w:w="1270" w:type="dxa"/>
          </w:tcPr>
          <w:p w14:paraId="534C9A30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AP_ID</w:t>
            </w:r>
          </w:p>
        </w:tc>
        <w:tc>
          <w:tcPr>
            <w:tcW w:w="1270" w:type="dxa"/>
          </w:tcPr>
          <w:p w14:paraId="3CC404FF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REASON_ID</w:t>
            </w:r>
          </w:p>
        </w:tc>
        <w:tc>
          <w:tcPr>
            <w:tcW w:w="1270" w:type="dxa"/>
          </w:tcPr>
          <w:p w14:paraId="47007125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</w:tr>
      <w:tr w:rsidR="00D968EC" w14:paraId="215F27F5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D19EAE0" w14:textId="77777777" w:rsidR="00D968EC" w:rsidRDefault="00000000">
            <w:r>
              <w:rPr>
                <w:sz w:val="14"/>
              </w:rPr>
              <w:t>2025-01-06 03:13:15</w:t>
            </w:r>
          </w:p>
        </w:tc>
        <w:tc>
          <w:tcPr>
            <w:tcW w:w="1270" w:type="dxa"/>
          </w:tcPr>
          <w:p w14:paraId="36544DBF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39871</w:t>
            </w:r>
          </w:p>
        </w:tc>
        <w:tc>
          <w:tcPr>
            <w:tcW w:w="1270" w:type="dxa"/>
          </w:tcPr>
          <w:p w14:paraId="5B375EF8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39870</w:t>
            </w:r>
          </w:p>
        </w:tc>
        <w:tc>
          <w:tcPr>
            <w:tcW w:w="1270" w:type="dxa"/>
          </w:tcPr>
          <w:p w14:paraId="76432DFA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0A47C084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PR</w:t>
            </w:r>
          </w:p>
        </w:tc>
        <w:tc>
          <w:tcPr>
            <w:tcW w:w="1270" w:type="dxa"/>
          </w:tcPr>
          <w:p w14:paraId="7DB1429E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100815544</w:t>
            </w:r>
          </w:p>
        </w:tc>
        <w:tc>
          <w:tcPr>
            <w:tcW w:w="1270" w:type="dxa"/>
          </w:tcPr>
          <w:p w14:paraId="1455B038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270" w:type="dxa"/>
          </w:tcPr>
          <w:p w14:paraId="365621E5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</w:tr>
      <w:tr w:rsidR="00D968EC" w14:paraId="5BD8B40D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A8CACB5" w14:textId="77777777" w:rsidR="00D968EC" w:rsidRDefault="00000000">
            <w:r>
              <w:rPr>
                <w:sz w:val="14"/>
              </w:rPr>
              <w:t>2025-01-10 03:33:25</w:t>
            </w:r>
          </w:p>
        </w:tc>
        <w:tc>
          <w:tcPr>
            <w:tcW w:w="1270" w:type="dxa"/>
          </w:tcPr>
          <w:p w14:paraId="61CA7943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39922</w:t>
            </w:r>
          </w:p>
        </w:tc>
        <w:tc>
          <w:tcPr>
            <w:tcW w:w="1270" w:type="dxa"/>
          </w:tcPr>
          <w:p w14:paraId="2F9AF38E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39921</w:t>
            </w:r>
          </w:p>
        </w:tc>
        <w:tc>
          <w:tcPr>
            <w:tcW w:w="1270" w:type="dxa"/>
          </w:tcPr>
          <w:p w14:paraId="667E5DDC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18E3A182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CW</w:t>
            </w:r>
          </w:p>
        </w:tc>
        <w:tc>
          <w:tcPr>
            <w:tcW w:w="1270" w:type="dxa"/>
          </w:tcPr>
          <w:p w14:paraId="6FB7B0DF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100815637</w:t>
            </w:r>
          </w:p>
        </w:tc>
        <w:tc>
          <w:tcPr>
            <w:tcW w:w="1270" w:type="dxa"/>
          </w:tcPr>
          <w:p w14:paraId="75094123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CREQ</w:t>
            </w:r>
          </w:p>
        </w:tc>
        <w:tc>
          <w:tcPr>
            <w:tcW w:w="1270" w:type="dxa"/>
          </w:tcPr>
          <w:p w14:paraId="7F14CBBB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</w:tr>
    </w:tbl>
    <w:p w14:paraId="23803EF3" w14:textId="77777777" w:rsidR="00D968EC" w:rsidRDefault="00000000"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D968EC" w14:paraId="6478CB59" w14:textId="77777777" w:rsidTr="00D9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9FBBD28" w14:textId="77777777" w:rsidR="00D968EC" w:rsidRDefault="00000000">
            <w:r>
              <w:rPr>
                <w:sz w:val="14"/>
              </w:rPr>
              <w:t>CHARGE_ID</w:t>
            </w:r>
          </w:p>
        </w:tc>
        <w:tc>
          <w:tcPr>
            <w:tcW w:w="1693" w:type="dxa"/>
          </w:tcPr>
          <w:p w14:paraId="199468F2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CTDB_CRE_DATETIME</w:t>
            </w:r>
          </w:p>
        </w:tc>
        <w:tc>
          <w:tcPr>
            <w:tcW w:w="1693" w:type="dxa"/>
          </w:tcPr>
          <w:p w14:paraId="6D8AD557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TYPE</w:t>
            </w:r>
          </w:p>
        </w:tc>
        <w:tc>
          <w:tcPr>
            <w:tcW w:w="1693" w:type="dxa"/>
          </w:tcPr>
          <w:p w14:paraId="02276B1D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DESCRIPTION</w:t>
            </w:r>
          </w:p>
        </w:tc>
        <w:tc>
          <w:tcPr>
            <w:tcW w:w="1693" w:type="dxa"/>
          </w:tcPr>
          <w:p w14:paraId="3D44D86E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ACTUAL_PRICE</w:t>
            </w:r>
          </w:p>
        </w:tc>
        <w:tc>
          <w:tcPr>
            <w:tcW w:w="1693" w:type="dxa"/>
          </w:tcPr>
          <w:p w14:paraId="152FC3D7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ORIGINAL_PRICE</w:t>
            </w:r>
          </w:p>
        </w:tc>
      </w:tr>
      <w:tr w:rsidR="00D968EC" w14:paraId="55009EED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91DF0AC" w14:textId="77777777" w:rsidR="00D968EC" w:rsidRDefault="00000000">
            <w:r>
              <w:rPr>
                <w:sz w:val="14"/>
              </w:rPr>
              <w:t>1771593</w:t>
            </w:r>
          </w:p>
        </w:tc>
        <w:tc>
          <w:tcPr>
            <w:tcW w:w="1693" w:type="dxa"/>
          </w:tcPr>
          <w:p w14:paraId="5CA6BA11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03:17:16</w:t>
            </w:r>
          </w:p>
        </w:tc>
        <w:tc>
          <w:tcPr>
            <w:tcW w:w="1693" w:type="dxa"/>
          </w:tcPr>
          <w:p w14:paraId="033D183D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59D78B83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Mobile Unlimited Plan</w:t>
            </w:r>
          </w:p>
        </w:tc>
        <w:tc>
          <w:tcPr>
            <w:tcW w:w="1693" w:type="dxa"/>
          </w:tcPr>
          <w:p w14:paraId="3D101901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693" w:type="dxa"/>
          </w:tcPr>
          <w:p w14:paraId="2D9C01DF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</w:tr>
      <w:tr w:rsidR="00D968EC" w14:paraId="6C8C6249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13DDDEEA" w14:textId="77777777" w:rsidR="00D968EC" w:rsidRDefault="00000000">
            <w:r>
              <w:rPr>
                <w:sz w:val="14"/>
              </w:rPr>
              <w:t>1771606</w:t>
            </w:r>
          </w:p>
        </w:tc>
        <w:tc>
          <w:tcPr>
            <w:tcW w:w="1693" w:type="dxa"/>
          </w:tcPr>
          <w:p w14:paraId="41BD714D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03:17:16</w:t>
            </w:r>
          </w:p>
        </w:tc>
        <w:tc>
          <w:tcPr>
            <w:tcW w:w="1693" w:type="dxa"/>
          </w:tcPr>
          <w:p w14:paraId="1BB07CF4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5CB65848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5A65B279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693" w:type="dxa"/>
          </w:tcPr>
          <w:p w14:paraId="0A7CB084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</w:tr>
      <w:tr w:rsidR="00D968EC" w14:paraId="2CBC274B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0A37C69" w14:textId="77777777" w:rsidR="00D968EC" w:rsidRDefault="00000000">
            <w:r>
              <w:rPr>
                <w:sz w:val="14"/>
              </w:rPr>
              <w:t>1771605</w:t>
            </w:r>
          </w:p>
        </w:tc>
        <w:tc>
          <w:tcPr>
            <w:tcW w:w="1693" w:type="dxa"/>
          </w:tcPr>
          <w:p w14:paraId="7AE8A594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03:17:16</w:t>
            </w:r>
          </w:p>
        </w:tc>
        <w:tc>
          <w:tcPr>
            <w:tcW w:w="1693" w:type="dxa"/>
          </w:tcPr>
          <w:p w14:paraId="4A250C03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0A4AA2A3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Device first installment (Immediate)</w:t>
            </w:r>
          </w:p>
        </w:tc>
        <w:tc>
          <w:tcPr>
            <w:tcW w:w="1693" w:type="dxa"/>
          </w:tcPr>
          <w:p w14:paraId="6C4E0EFE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  <w:tc>
          <w:tcPr>
            <w:tcW w:w="1693" w:type="dxa"/>
          </w:tcPr>
          <w:p w14:paraId="09A226EE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</w:tr>
      <w:tr w:rsidR="00D968EC" w14:paraId="5122F6DC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93C2FE1" w14:textId="77777777" w:rsidR="00D968EC" w:rsidRDefault="00000000">
            <w:r>
              <w:rPr>
                <w:sz w:val="14"/>
              </w:rPr>
              <w:t>1771602</w:t>
            </w:r>
          </w:p>
        </w:tc>
        <w:tc>
          <w:tcPr>
            <w:tcW w:w="1693" w:type="dxa"/>
          </w:tcPr>
          <w:p w14:paraId="25059718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03:17:16</w:t>
            </w:r>
          </w:p>
        </w:tc>
        <w:tc>
          <w:tcPr>
            <w:tcW w:w="1693" w:type="dxa"/>
          </w:tcPr>
          <w:p w14:paraId="62822AB7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36AD94C2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 Charge</w:t>
            </w:r>
          </w:p>
        </w:tc>
        <w:tc>
          <w:tcPr>
            <w:tcW w:w="1693" w:type="dxa"/>
          </w:tcPr>
          <w:p w14:paraId="3C30ADFE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693" w:type="dxa"/>
          </w:tcPr>
          <w:p w14:paraId="328FC91C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</w:tr>
    </w:tbl>
    <w:p w14:paraId="45653EE5" w14:textId="77777777" w:rsidR="00D968EC" w:rsidRDefault="00000000"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515"/>
        <w:gridCol w:w="1451"/>
        <w:gridCol w:w="1516"/>
        <w:gridCol w:w="1451"/>
        <w:gridCol w:w="1451"/>
        <w:gridCol w:w="1451"/>
      </w:tblGrid>
      <w:tr w:rsidR="00D968EC" w14:paraId="715457F5" w14:textId="77777777" w:rsidTr="00D9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82AC363" w14:textId="77777777" w:rsidR="00D968EC" w:rsidRDefault="00000000">
            <w:r>
              <w:rPr>
                <w:sz w:val="14"/>
              </w:rPr>
              <w:t>SUB_STATUS</w:t>
            </w:r>
          </w:p>
        </w:tc>
        <w:tc>
          <w:tcPr>
            <w:tcW w:w="1451" w:type="dxa"/>
          </w:tcPr>
          <w:p w14:paraId="7B9691E4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L9_NICK_NAME</w:t>
            </w:r>
          </w:p>
        </w:tc>
        <w:tc>
          <w:tcPr>
            <w:tcW w:w="1451" w:type="dxa"/>
          </w:tcPr>
          <w:p w14:paraId="5A67CB5E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L9_LINEAP_ID</w:t>
            </w:r>
          </w:p>
        </w:tc>
        <w:tc>
          <w:tcPr>
            <w:tcW w:w="1451" w:type="dxa"/>
          </w:tcPr>
          <w:p w14:paraId="5AF1B295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PRIM_RESOURCE_VAL</w:t>
            </w:r>
          </w:p>
        </w:tc>
        <w:tc>
          <w:tcPr>
            <w:tcW w:w="1451" w:type="dxa"/>
          </w:tcPr>
          <w:p w14:paraId="055CEB61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SUBSCRIBER_NO</w:t>
            </w:r>
          </w:p>
        </w:tc>
        <w:tc>
          <w:tcPr>
            <w:tcW w:w="1451" w:type="dxa"/>
          </w:tcPr>
          <w:p w14:paraId="58BE9545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451" w:type="dxa"/>
          </w:tcPr>
          <w:p w14:paraId="22715847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</w:tr>
      <w:tr w:rsidR="00D968EC" w14:paraId="32C711A4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BBF4CBC" w14:textId="77777777" w:rsidR="00D968EC" w:rsidRDefault="00000000">
            <w:r>
              <w:rPr>
                <w:sz w:val="14"/>
              </w:rPr>
              <w:t>A</w:t>
            </w:r>
          </w:p>
        </w:tc>
        <w:tc>
          <w:tcPr>
            <w:tcW w:w="1451" w:type="dxa"/>
          </w:tcPr>
          <w:p w14:paraId="04EFB685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UNLDPromo2546170</w:t>
            </w:r>
          </w:p>
        </w:tc>
        <w:tc>
          <w:tcPr>
            <w:tcW w:w="1451" w:type="dxa"/>
          </w:tcPr>
          <w:p w14:paraId="7B39C735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100815637</w:t>
            </w:r>
          </w:p>
        </w:tc>
        <w:tc>
          <w:tcPr>
            <w:tcW w:w="1451" w:type="dxa"/>
          </w:tcPr>
          <w:p w14:paraId="729C339D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9656525893</w:t>
            </w:r>
          </w:p>
        </w:tc>
        <w:tc>
          <w:tcPr>
            <w:tcW w:w="1451" w:type="dxa"/>
          </w:tcPr>
          <w:p w14:paraId="6D74F582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26183</w:t>
            </w:r>
          </w:p>
        </w:tc>
        <w:tc>
          <w:tcPr>
            <w:tcW w:w="1451" w:type="dxa"/>
          </w:tcPr>
          <w:p w14:paraId="3AFB7696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451" w:type="dxa"/>
          </w:tcPr>
          <w:p w14:paraId="5C0123CB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2025-01-10 03:33:56</w:t>
            </w:r>
          </w:p>
        </w:tc>
      </w:tr>
      <w:tr w:rsidR="00D968EC" w14:paraId="7A6C6BF2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9FC93D3" w14:textId="77777777" w:rsidR="00D968EC" w:rsidRDefault="00000000">
            <w:r>
              <w:rPr>
                <w:sz w:val="14"/>
              </w:rPr>
              <w:t>A</w:t>
            </w:r>
          </w:p>
        </w:tc>
        <w:tc>
          <w:tcPr>
            <w:tcW w:w="1451" w:type="dxa"/>
          </w:tcPr>
          <w:p w14:paraId="09BFD7ED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UNLPLUS94170</w:t>
            </w:r>
          </w:p>
        </w:tc>
        <w:tc>
          <w:tcPr>
            <w:tcW w:w="1451" w:type="dxa"/>
          </w:tcPr>
          <w:p w14:paraId="1FCB6382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100815544</w:t>
            </w:r>
          </w:p>
        </w:tc>
        <w:tc>
          <w:tcPr>
            <w:tcW w:w="1451" w:type="dxa"/>
          </w:tcPr>
          <w:p w14:paraId="58B545D8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9656427349</w:t>
            </w:r>
          </w:p>
        </w:tc>
        <w:tc>
          <w:tcPr>
            <w:tcW w:w="1451" w:type="dxa"/>
          </w:tcPr>
          <w:p w14:paraId="3D456495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451" w:type="dxa"/>
          </w:tcPr>
          <w:p w14:paraId="2A307E4C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451" w:type="dxa"/>
          </w:tcPr>
          <w:p w14:paraId="2169FF1B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03:14:15</w:t>
            </w:r>
          </w:p>
        </w:tc>
      </w:tr>
    </w:tbl>
    <w:p w14:paraId="2C762B83" w14:textId="77777777" w:rsidR="00D968EC" w:rsidRDefault="00000000"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D968EC" w14:paraId="26B408B0" w14:textId="77777777" w:rsidTr="00D9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C6FF929" w14:textId="77777777" w:rsidR="00D968EC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7EB6790D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AR_BALANCE</w:t>
            </w:r>
          </w:p>
        </w:tc>
        <w:tc>
          <w:tcPr>
            <w:tcW w:w="1693" w:type="dxa"/>
          </w:tcPr>
          <w:p w14:paraId="394EDBCA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ACCOUNT_STATUS</w:t>
            </w:r>
          </w:p>
        </w:tc>
        <w:tc>
          <w:tcPr>
            <w:tcW w:w="1693" w:type="dxa"/>
          </w:tcPr>
          <w:p w14:paraId="215295CC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WRITE_OFF_STATUS</w:t>
            </w:r>
          </w:p>
        </w:tc>
        <w:tc>
          <w:tcPr>
            <w:tcW w:w="1693" w:type="dxa"/>
          </w:tcPr>
          <w:p w14:paraId="78497C89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COLLECTION_INDICATOR</w:t>
            </w:r>
          </w:p>
        </w:tc>
        <w:tc>
          <w:tcPr>
            <w:tcW w:w="1693" w:type="dxa"/>
          </w:tcPr>
          <w:p w14:paraId="363B9446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CUSTOMER_NO</w:t>
            </w:r>
          </w:p>
        </w:tc>
      </w:tr>
      <w:tr w:rsidR="00D968EC" w14:paraId="13713024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3BE17CF" w14:textId="77777777" w:rsidR="00D968EC" w:rsidRDefault="00000000">
            <w:r>
              <w:rPr>
                <w:sz w:val="14"/>
              </w:rPr>
              <w:t>1000002654</w:t>
            </w:r>
          </w:p>
        </w:tc>
        <w:tc>
          <w:tcPr>
            <w:tcW w:w="1693" w:type="dxa"/>
          </w:tcPr>
          <w:p w14:paraId="0EA4522B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50F0F9A9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</w:t>
            </w:r>
          </w:p>
        </w:tc>
        <w:tc>
          <w:tcPr>
            <w:tcW w:w="1693" w:type="dxa"/>
          </w:tcPr>
          <w:p w14:paraId="47A6B185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</w:t>
            </w:r>
          </w:p>
        </w:tc>
        <w:tc>
          <w:tcPr>
            <w:tcW w:w="1693" w:type="dxa"/>
          </w:tcPr>
          <w:p w14:paraId="60F50F16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693" w:type="dxa"/>
          </w:tcPr>
          <w:p w14:paraId="34509BAE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</w:tr>
    </w:tbl>
    <w:p w14:paraId="785084F4" w14:textId="77777777" w:rsidR="00D968EC" w:rsidRDefault="00000000"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D968EC" w14:paraId="6DC7656F" w14:textId="77777777" w:rsidTr="00D9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44098777" w14:textId="77777777" w:rsidR="00D968EC" w:rsidRDefault="00000000">
            <w:r>
              <w:rPr>
                <w:sz w:val="14"/>
              </w:rPr>
              <w:t>PAYMENT_ID</w:t>
            </w:r>
          </w:p>
        </w:tc>
        <w:tc>
          <w:tcPr>
            <w:tcW w:w="2032" w:type="dxa"/>
          </w:tcPr>
          <w:p w14:paraId="3C9EBFC4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2032" w:type="dxa"/>
          </w:tcPr>
          <w:p w14:paraId="312F8C62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TRANSACTION_ID</w:t>
            </w:r>
          </w:p>
        </w:tc>
        <w:tc>
          <w:tcPr>
            <w:tcW w:w="2032" w:type="dxa"/>
          </w:tcPr>
          <w:p w14:paraId="08295EB3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DEPOSIT_DATE</w:t>
            </w:r>
          </w:p>
        </w:tc>
        <w:tc>
          <w:tcPr>
            <w:tcW w:w="2032" w:type="dxa"/>
          </w:tcPr>
          <w:p w14:paraId="3622BD5D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</w:tr>
      <w:tr w:rsidR="00D968EC" w14:paraId="6D8CE480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158B4C90" w14:textId="77777777" w:rsidR="00D968EC" w:rsidRDefault="00000000">
            <w:r>
              <w:rPr>
                <w:sz w:val="14"/>
              </w:rPr>
              <w:t>13152</w:t>
            </w:r>
          </w:p>
        </w:tc>
        <w:tc>
          <w:tcPr>
            <w:tcW w:w="2032" w:type="dxa"/>
          </w:tcPr>
          <w:p w14:paraId="1C04DFE5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142.04</w:t>
            </w:r>
          </w:p>
        </w:tc>
        <w:tc>
          <w:tcPr>
            <w:tcW w:w="2032" w:type="dxa"/>
          </w:tcPr>
          <w:p w14:paraId="020E14C9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39173</w:t>
            </w:r>
          </w:p>
        </w:tc>
        <w:tc>
          <w:tcPr>
            <w:tcW w:w="2032" w:type="dxa"/>
          </w:tcPr>
          <w:p w14:paraId="71400629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2032" w:type="dxa"/>
          </w:tcPr>
          <w:p w14:paraId="40393401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1000002654</w:t>
            </w:r>
          </w:p>
        </w:tc>
      </w:tr>
    </w:tbl>
    <w:p w14:paraId="5126F00B" w14:textId="77777777" w:rsidR="00D968EC" w:rsidRDefault="00000000"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70"/>
        <w:gridCol w:w="880"/>
        <w:gridCol w:w="1070"/>
        <w:gridCol w:w="755"/>
        <w:gridCol w:w="1048"/>
        <w:gridCol w:w="1160"/>
        <w:gridCol w:w="1401"/>
        <w:gridCol w:w="1645"/>
        <w:gridCol w:w="1447"/>
      </w:tblGrid>
      <w:tr w:rsidR="00D968EC" w14:paraId="0920B2FC" w14:textId="77777777" w:rsidTr="00D9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D3C56A" w14:textId="77777777" w:rsidR="00D968EC" w:rsidRDefault="00000000">
            <w:r>
              <w:rPr>
                <w:sz w:val="14"/>
              </w:rPr>
              <w:t>ACCOUNT_ID</w:t>
            </w:r>
          </w:p>
        </w:tc>
        <w:tc>
          <w:tcPr>
            <w:tcW w:w="1129" w:type="dxa"/>
          </w:tcPr>
          <w:p w14:paraId="2049512C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129" w:type="dxa"/>
          </w:tcPr>
          <w:p w14:paraId="37BBBA69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37EB152D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509840AE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129" w:type="dxa"/>
          </w:tcPr>
          <w:p w14:paraId="7BF62B2C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CREDIT_REASON</w:t>
            </w:r>
          </w:p>
        </w:tc>
        <w:tc>
          <w:tcPr>
            <w:tcW w:w="1129" w:type="dxa"/>
          </w:tcPr>
          <w:p w14:paraId="2DE340A1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CREDIT_LEVEL_CODE</w:t>
            </w:r>
          </w:p>
        </w:tc>
        <w:tc>
          <w:tcPr>
            <w:tcW w:w="1129" w:type="dxa"/>
          </w:tcPr>
          <w:p w14:paraId="02332DE5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BALANCE_IMPACT_CODE</w:t>
            </w:r>
          </w:p>
        </w:tc>
        <w:tc>
          <w:tcPr>
            <w:tcW w:w="1129" w:type="dxa"/>
          </w:tcPr>
          <w:p w14:paraId="00744FA9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CHG_REVENUE_CODE</w:t>
            </w:r>
          </w:p>
        </w:tc>
      </w:tr>
      <w:tr w:rsidR="00D968EC" w14:paraId="0960A08A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7F1494" w14:textId="77777777" w:rsidR="00D968EC" w:rsidRDefault="00000000">
            <w:r>
              <w:rPr>
                <w:sz w:val="14"/>
              </w:rPr>
              <w:t>1000002654</w:t>
            </w:r>
          </w:p>
        </w:tc>
        <w:tc>
          <w:tcPr>
            <w:tcW w:w="1129" w:type="dxa"/>
          </w:tcPr>
          <w:p w14:paraId="144550D5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51451</w:t>
            </w:r>
          </w:p>
        </w:tc>
        <w:tc>
          <w:tcPr>
            <w:tcW w:w="1129" w:type="dxa"/>
          </w:tcPr>
          <w:p w14:paraId="423AC9FB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IMM_ACLCRD</w:t>
            </w:r>
          </w:p>
        </w:tc>
        <w:tc>
          <w:tcPr>
            <w:tcW w:w="1129" w:type="dxa"/>
          </w:tcPr>
          <w:p w14:paraId="64636A6A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  <w:tc>
          <w:tcPr>
            <w:tcW w:w="1129" w:type="dxa"/>
          </w:tcPr>
          <w:p w14:paraId="54F6423E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06582748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ACLCRD</w:t>
            </w:r>
          </w:p>
        </w:tc>
        <w:tc>
          <w:tcPr>
            <w:tcW w:w="1129" w:type="dxa"/>
          </w:tcPr>
          <w:p w14:paraId="7EE7B810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ACC</w:t>
            </w:r>
          </w:p>
        </w:tc>
        <w:tc>
          <w:tcPr>
            <w:tcW w:w="1129" w:type="dxa"/>
          </w:tcPr>
          <w:p w14:paraId="1A8D45E3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29" w:type="dxa"/>
          </w:tcPr>
          <w:p w14:paraId="38BEC38C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OC    </w:t>
            </w:r>
          </w:p>
        </w:tc>
      </w:tr>
    </w:tbl>
    <w:p w14:paraId="5AFB76F8" w14:textId="77777777" w:rsidR="00D968EC" w:rsidRDefault="00000000"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D968EC" w14:paraId="1B7FDF7E" w14:textId="77777777" w:rsidTr="00D9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C0FE1B4" w14:textId="77777777" w:rsidR="00D968EC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0852BFE3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693" w:type="dxa"/>
          </w:tcPr>
          <w:p w14:paraId="699826ED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693" w:type="dxa"/>
          </w:tcPr>
          <w:p w14:paraId="0D1A4C89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693" w:type="dxa"/>
          </w:tcPr>
          <w:p w14:paraId="44F6CF9A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693" w:type="dxa"/>
          </w:tcPr>
          <w:p w14:paraId="4B872AC0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L3_PHYSICAL_ITEM_ID</w:t>
            </w:r>
          </w:p>
        </w:tc>
      </w:tr>
      <w:tr w:rsidR="00D968EC" w14:paraId="451DA7C8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13ADB327" w14:textId="77777777" w:rsidR="00D968EC" w:rsidRDefault="00000000">
            <w:r>
              <w:rPr>
                <w:sz w:val="14"/>
              </w:rPr>
              <w:t>1000002654</w:t>
            </w:r>
          </w:p>
        </w:tc>
        <w:tc>
          <w:tcPr>
            <w:tcW w:w="1693" w:type="dxa"/>
          </w:tcPr>
          <w:p w14:paraId="09BE927F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51450</w:t>
            </w:r>
          </w:p>
        </w:tc>
        <w:tc>
          <w:tcPr>
            <w:tcW w:w="1693" w:type="dxa"/>
          </w:tcPr>
          <w:p w14:paraId="6F06D5DF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ACTFEE_V10</w:t>
            </w:r>
          </w:p>
        </w:tc>
        <w:tc>
          <w:tcPr>
            <w:tcW w:w="1693" w:type="dxa"/>
          </w:tcPr>
          <w:p w14:paraId="7447ADA4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19.76</w:t>
            </w:r>
          </w:p>
        </w:tc>
        <w:tc>
          <w:tcPr>
            <w:tcW w:w="1693" w:type="dxa"/>
          </w:tcPr>
          <w:p w14:paraId="7CDD607D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0.24</w:t>
            </w:r>
          </w:p>
        </w:tc>
        <w:tc>
          <w:tcPr>
            <w:tcW w:w="1693" w:type="dxa"/>
          </w:tcPr>
          <w:p w14:paraId="53CB9B9D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D968EC" w14:paraId="424F30FA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1DBA8404" w14:textId="77777777" w:rsidR="00D968EC" w:rsidRDefault="00000000">
            <w:r>
              <w:rPr>
                <w:sz w:val="14"/>
              </w:rPr>
              <w:t>1000002654</w:t>
            </w:r>
          </w:p>
        </w:tc>
        <w:tc>
          <w:tcPr>
            <w:tcW w:w="1693" w:type="dxa"/>
          </w:tcPr>
          <w:p w14:paraId="1767578F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51450</w:t>
            </w:r>
          </w:p>
        </w:tc>
        <w:tc>
          <w:tcPr>
            <w:tcW w:w="1693" w:type="dxa"/>
          </w:tcPr>
          <w:p w14:paraId="7296D513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</w:t>
            </w:r>
          </w:p>
        </w:tc>
        <w:tc>
          <w:tcPr>
            <w:tcW w:w="1693" w:type="dxa"/>
          </w:tcPr>
          <w:p w14:paraId="1F7928B9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  <w:tc>
          <w:tcPr>
            <w:tcW w:w="1693" w:type="dxa"/>
          </w:tcPr>
          <w:p w14:paraId="061C0D90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52</w:t>
            </w:r>
          </w:p>
        </w:tc>
        <w:tc>
          <w:tcPr>
            <w:tcW w:w="1693" w:type="dxa"/>
          </w:tcPr>
          <w:p w14:paraId="7D41044E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9100000725322</w:t>
            </w:r>
          </w:p>
        </w:tc>
      </w:tr>
      <w:tr w:rsidR="00D968EC" w14:paraId="3CF3A41E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316BE69" w14:textId="77777777" w:rsidR="00D968EC" w:rsidRDefault="00000000">
            <w:r>
              <w:rPr>
                <w:sz w:val="14"/>
              </w:rPr>
              <w:t>1000002654</w:t>
            </w:r>
          </w:p>
        </w:tc>
        <w:tc>
          <w:tcPr>
            <w:tcW w:w="1693" w:type="dxa"/>
          </w:tcPr>
          <w:p w14:paraId="4A93A8F2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51450</w:t>
            </w:r>
          </w:p>
        </w:tc>
        <w:tc>
          <w:tcPr>
            <w:tcW w:w="1693" w:type="dxa"/>
          </w:tcPr>
          <w:p w14:paraId="1DC52DD9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IMM_UNLSP004</w:t>
            </w:r>
          </w:p>
        </w:tc>
        <w:tc>
          <w:tcPr>
            <w:tcW w:w="1693" w:type="dxa"/>
          </w:tcPr>
          <w:p w14:paraId="307CA0D2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52.44</w:t>
            </w:r>
          </w:p>
        </w:tc>
        <w:tc>
          <w:tcPr>
            <w:tcW w:w="1693" w:type="dxa"/>
          </w:tcPr>
          <w:p w14:paraId="38325A9A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2.56</w:t>
            </w:r>
          </w:p>
        </w:tc>
        <w:tc>
          <w:tcPr>
            <w:tcW w:w="1693" w:type="dxa"/>
          </w:tcPr>
          <w:p w14:paraId="7ECA9644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D968EC" w14:paraId="6B2A99AA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9EBDEA6" w14:textId="77777777" w:rsidR="00D968EC" w:rsidRDefault="00000000">
            <w:r>
              <w:rPr>
                <w:sz w:val="14"/>
              </w:rPr>
              <w:t>1000002654</w:t>
            </w:r>
          </w:p>
        </w:tc>
        <w:tc>
          <w:tcPr>
            <w:tcW w:w="1693" w:type="dxa"/>
          </w:tcPr>
          <w:p w14:paraId="18C978A6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51450</w:t>
            </w:r>
          </w:p>
        </w:tc>
        <w:tc>
          <w:tcPr>
            <w:tcW w:w="1693" w:type="dxa"/>
          </w:tcPr>
          <w:p w14:paraId="042632D4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48789D2C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11.11</w:t>
            </w:r>
          </w:p>
        </w:tc>
        <w:tc>
          <w:tcPr>
            <w:tcW w:w="1693" w:type="dxa"/>
          </w:tcPr>
          <w:p w14:paraId="563276A0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0.89</w:t>
            </w:r>
          </w:p>
        </w:tc>
        <w:tc>
          <w:tcPr>
            <w:tcW w:w="1693" w:type="dxa"/>
          </w:tcPr>
          <w:p w14:paraId="68FDC990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D968EC" w14:paraId="343444F9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C55EE5D" w14:textId="77777777" w:rsidR="00D968EC" w:rsidRDefault="00000000">
            <w:r>
              <w:rPr>
                <w:sz w:val="14"/>
              </w:rPr>
              <w:t>1000002654</w:t>
            </w:r>
          </w:p>
        </w:tc>
        <w:tc>
          <w:tcPr>
            <w:tcW w:w="1693" w:type="dxa"/>
          </w:tcPr>
          <w:p w14:paraId="67A65D4B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51450</w:t>
            </w:r>
          </w:p>
        </w:tc>
        <w:tc>
          <w:tcPr>
            <w:tcW w:w="1693" w:type="dxa"/>
          </w:tcPr>
          <w:p w14:paraId="7455FB95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IMM_UNLPROMO</w:t>
            </w:r>
          </w:p>
        </w:tc>
        <w:tc>
          <w:tcPr>
            <w:tcW w:w="1693" w:type="dxa"/>
          </w:tcPr>
          <w:p w14:paraId="21A16E34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-14.83</w:t>
            </w:r>
          </w:p>
        </w:tc>
        <w:tc>
          <w:tcPr>
            <w:tcW w:w="1693" w:type="dxa"/>
          </w:tcPr>
          <w:p w14:paraId="490D8A18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-0.18</w:t>
            </w:r>
          </w:p>
        </w:tc>
        <w:tc>
          <w:tcPr>
            <w:tcW w:w="1693" w:type="dxa"/>
          </w:tcPr>
          <w:p w14:paraId="2777A651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D968EC" w14:paraId="2A4F9872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446CC3D" w14:textId="77777777" w:rsidR="00D968EC" w:rsidRDefault="00000000">
            <w:r>
              <w:rPr>
                <w:sz w:val="14"/>
              </w:rPr>
              <w:t>1000002654</w:t>
            </w:r>
          </w:p>
        </w:tc>
        <w:tc>
          <w:tcPr>
            <w:tcW w:w="1693" w:type="dxa"/>
          </w:tcPr>
          <w:p w14:paraId="3B161A73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51450</w:t>
            </w:r>
          </w:p>
        </w:tc>
        <w:tc>
          <w:tcPr>
            <w:tcW w:w="1693" w:type="dxa"/>
          </w:tcPr>
          <w:p w14:paraId="5A0182E5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EIPDVC1</w:t>
            </w:r>
          </w:p>
        </w:tc>
        <w:tc>
          <w:tcPr>
            <w:tcW w:w="1693" w:type="dxa"/>
          </w:tcPr>
          <w:p w14:paraId="07077239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18.05</w:t>
            </w:r>
          </w:p>
        </w:tc>
        <w:tc>
          <w:tcPr>
            <w:tcW w:w="1693" w:type="dxa"/>
          </w:tcPr>
          <w:p w14:paraId="43B59ED1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299A94EA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9100000725322</w:t>
            </w:r>
          </w:p>
        </w:tc>
      </w:tr>
    </w:tbl>
    <w:p w14:paraId="4A98132C" w14:textId="77777777" w:rsidR="00D968EC" w:rsidRDefault="00000000"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D968EC" w14:paraId="6B9F8459" w14:textId="77777777" w:rsidTr="00D9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47245CF2" w14:textId="77777777" w:rsidR="00D968EC" w:rsidRDefault="00000000">
            <w:r>
              <w:rPr>
                <w:sz w:val="14"/>
              </w:rPr>
              <w:t>L9_DYNAMIC_ATTRIBUTES</w:t>
            </w:r>
          </w:p>
        </w:tc>
        <w:tc>
          <w:tcPr>
            <w:tcW w:w="2032" w:type="dxa"/>
          </w:tcPr>
          <w:p w14:paraId="590E8136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  <w:tc>
          <w:tcPr>
            <w:tcW w:w="2032" w:type="dxa"/>
          </w:tcPr>
          <w:p w14:paraId="1C7FD188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2032" w:type="dxa"/>
          </w:tcPr>
          <w:p w14:paraId="6E960ADF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PHYSICAL_ITEM_ID</w:t>
            </w:r>
          </w:p>
        </w:tc>
        <w:tc>
          <w:tcPr>
            <w:tcW w:w="2032" w:type="dxa"/>
          </w:tcPr>
          <w:p w14:paraId="0D2BFD42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ORDER_ACTION_ID</w:t>
            </w:r>
          </w:p>
        </w:tc>
      </w:tr>
      <w:tr w:rsidR="00D968EC" w14:paraId="00818A59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61A52D16" w14:textId="77777777" w:rsidR="00D968EC" w:rsidRDefault="00000000">
            <w:r>
              <w:rPr>
                <w:sz w:val="14"/>
              </w:rPr>
              <w:t>orig_account_id=1000002657#</w:t>
            </w:r>
          </w:p>
        </w:tc>
        <w:tc>
          <w:tcPr>
            <w:tcW w:w="2032" w:type="dxa"/>
          </w:tcPr>
          <w:p w14:paraId="18BF8E6B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1000002654</w:t>
            </w:r>
          </w:p>
        </w:tc>
        <w:tc>
          <w:tcPr>
            <w:tcW w:w="2032" w:type="dxa"/>
          </w:tcPr>
          <w:p w14:paraId="07C76828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2032" w:type="dxa"/>
          </w:tcPr>
          <w:p w14:paraId="07F36C60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50113987999834</w:t>
            </w:r>
          </w:p>
        </w:tc>
        <w:tc>
          <w:tcPr>
            <w:tcW w:w="2032" w:type="dxa"/>
          </w:tcPr>
          <w:p w14:paraId="209147F0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39886</w:t>
            </w:r>
          </w:p>
        </w:tc>
      </w:tr>
      <w:tr w:rsidR="00D968EC" w14:paraId="2849038D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04A528BD" w14:textId="77777777" w:rsidR="00D968EC" w:rsidRDefault="00000000">
            <w:r>
              <w:rPr>
                <w:sz w:val="14"/>
              </w:rPr>
              <w:t>None</w:t>
            </w:r>
          </w:p>
        </w:tc>
        <w:tc>
          <w:tcPr>
            <w:tcW w:w="2032" w:type="dxa"/>
          </w:tcPr>
          <w:p w14:paraId="4F189B2D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1000002654</w:t>
            </w:r>
          </w:p>
        </w:tc>
        <w:tc>
          <w:tcPr>
            <w:tcW w:w="2032" w:type="dxa"/>
          </w:tcPr>
          <w:p w14:paraId="7E05DB61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2032" w:type="dxa"/>
          </w:tcPr>
          <w:p w14:paraId="41BE0483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9100000725322</w:t>
            </w:r>
          </w:p>
        </w:tc>
        <w:tc>
          <w:tcPr>
            <w:tcW w:w="2032" w:type="dxa"/>
          </w:tcPr>
          <w:p w14:paraId="31BFDB33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39871</w:t>
            </w:r>
          </w:p>
        </w:tc>
      </w:tr>
    </w:tbl>
    <w:p w14:paraId="141A11C4" w14:textId="77777777" w:rsidR="00D968EC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69"/>
        <w:gridCol w:w="1022"/>
        <w:gridCol w:w="1071"/>
        <w:gridCol w:w="1122"/>
        <w:gridCol w:w="1730"/>
        <w:gridCol w:w="990"/>
        <w:gridCol w:w="1153"/>
        <w:gridCol w:w="1584"/>
        <w:gridCol w:w="1135"/>
      </w:tblGrid>
      <w:tr w:rsidR="00D968EC" w14:paraId="672F5F3E" w14:textId="77777777" w:rsidTr="00D9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284200" w14:textId="77777777" w:rsidR="00D968EC" w:rsidRDefault="00000000">
            <w:r>
              <w:rPr>
                <w:sz w:val="14"/>
              </w:rPr>
              <w:t>EIP_ID</w:t>
            </w:r>
          </w:p>
        </w:tc>
        <w:tc>
          <w:tcPr>
            <w:tcW w:w="1129" w:type="dxa"/>
          </w:tcPr>
          <w:p w14:paraId="6E78E3DF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129" w:type="dxa"/>
          </w:tcPr>
          <w:p w14:paraId="2ECAD51A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SUBSCRIBER_ID</w:t>
            </w:r>
          </w:p>
        </w:tc>
        <w:tc>
          <w:tcPr>
            <w:tcW w:w="1129" w:type="dxa"/>
          </w:tcPr>
          <w:p w14:paraId="365E2049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TOTAL_INST_NO</w:t>
            </w:r>
          </w:p>
        </w:tc>
        <w:tc>
          <w:tcPr>
            <w:tcW w:w="1129" w:type="dxa"/>
          </w:tcPr>
          <w:p w14:paraId="54096231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DEVICE_PLAN_START_DATE</w:t>
            </w:r>
          </w:p>
        </w:tc>
        <w:tc>
          <w:tcPr>
            <w:tcW w:w="1129" w:type="dxa"/>
          </w:tcPr>
          <w:p w14:paraId="0708CB32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PLAN_STATUS</w:t>
            </w:r>
          </w:p>
        </w:tc>
        <w:tc>
          <w:tcPr>
            <w:tcW w:w="1129" w:type="dxa"/>
          </w:tcPr>
          <w:p w14:paraId="7767E506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TOTAL_AMOUNT</w:t>
            </w:r>
          </w:p>
        </w:tc>
        <w:tc>
          <w:tcPr>
            <w:tcW w:w="1129" w:type="dxa"/>
          </w:tcPr>
          <w:p w14:paraId="67CA094B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TOTAL_BILLED_AMOUNT</w:t>
            </w:r>
          </w:p>
        </w:tc>
        <w:tc>
          <w:tcPr>
            <w:tcW w:w="1129" w:type="dxa"/>
          </w:tcPr>
          <w:p w14:paraId="4CD374A9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</w:tr>
      <w:tr w:rsidR="00D968EC" w14:paraId="72AEBACF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65C449" w14:textId="77777777" w:rsidR="00D968EC" w:rsidRDefault="00000000">
            <w:r>
              <w:rPr>
                <w:sz w:val="14"/>
              </w:rPr>
              <w:t>39886</w:t>
            </w:r>
          </w:p>
        </w:tc>
        <w:tc>
          <w:tcPr>
            <w:tcW w:w="1129" w:type="dxa"/>
          </w:tcPr>
          <w:p w14:paraId="1E27FA8A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129" w:type="dxa"/>
          </w:tcPr>
          <w:p w14:paraId="7EC347B0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26183</w:t>
            </w:r>
          </w:p>
        </w:tc>
        <w:tc>
          <w:tcPr>
            <w:tcW w:w="1129" w:type="dxa"/>
          </w:tcPr>
          <w:p w14:paraId="24A216B0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36</w:t>
            </w:r>
          </w:p>
        </w:tc>
        <w:tc>
          <w:tcPr>
            <w:tcW w:w="1129" w:type="dxa"/>
          </w:tcPr>
          <w:p w14:paraId="794D1934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1DCCD3BB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w="1129" w:type="dxa"/>
          </w:tcPr>
          <w:p w14:paraId="55E37FE1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129" w:type="dxa"/>
          </w:tcPr>
          <w:p w14:paraId="13ADB781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  <w:tc>
          <w:tcPr>
            <w:tcW w:w="1129" w:type="dxa"/>
          </w:tcPr>
          <w:p w14:paraId="0A657E66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</w:tr>
      <w:tr w:rsidR="00D968EC" w14:paraId="5B43821F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419A66" w14:textId="77777777" w:rsidR="00D968EC" w:rsidRDefault="00000000">
            <w:r>
              <w:rPr>
                <w:sz w:val="14"/>
              </w:rPr>
              <w:t>39871</w:t>
            </w:r>
          </w:p>
        </w:tc>
        <w:tc>
          <w:tcPr>
            <w:tcW w:w="1129" w:type="dxa"/>
          </w:tcPr>
          <w:p w14:paraId="53CD16FE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129" w:type="dxa"/>
          </w:tcPr>
          <w:p w14:paraId="7DF7E33D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129" w:type="dxa"/>
          </w:tcPr>
          <w:p w14:paraId="29D59A9D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36</w:t>
            </w:r>
          </w:p>
        </w:tc>
        <w:tc>
          <w:tcPr>
            <w:tcW w:w="1129" w:type="dxa"/>
          </w:tcPr>
          <w:p w14:paraId="029951D4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4EE4EEDB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w="1129" w:type="dxa"/>
          </w:tcPr>
          <w:p w14:paraId="3FAC3448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  <w:tc>
          <w:tcPr>
            <w:tcW w:w="1129" w:type="dxa"/>
          </w:tcPr>
          <w:p w14:paraId="4C5E8E24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18.05</w:t>
            </w:r>
          </w:p>
        </w:tc>
        <w:tc>
          <w:tcPr>
            <w:tcW w:w="1129" w:type="dxa"/>
          </w:tcPr>
          <w:p w14:paraId="627FC8B4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</w:tr>
    </w:tbl>
    <w:p w14:paraId="47E3CC35" w14:textId="77777777" w:rsidR="00D968EC" w:rsidRDefault="00000000">
      <w:pPr>
        <w:pStyle w:val="Heading5"/>
        <w:spacing w:before="136" w:after="136"/>
      </w:pPr>
      <w:r>
        <w:lastRenderedPageBreak/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86"/>
        <w:gridCol w:w="1183"/>
        <w:gridCol w:w="1181"/>
        <w:gridCol w:w="798"/>
        <w:gridCol w:w="773"/>
        <w:gridCol w:w="1284"/>
        <w:gridCol w:w="1217"/>
        <w:gridCol w:w="923"/>
        <w:gridCol w:w="1015"/>
        <w:gridCol w:w="1416"/>
      </w:tblGrid>
      <w:tr w:rsidR="00D968EC" w14:paraId="2110DE20" w14:textId="77777777" w:rsidTr="00D9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091DEB25" w14:textId="77777777" w:rsidR="00D968EC" w:rsidRDefault="00000000">
            <w:r>
              <w:rPr>
                <w:sz w:val="14"/>
              </w:rPr>
              <w:t>EIP_ID</w:t>
            </w:r>
          </w:p>
        </w:tc>
        <w:tc>
          <w:tcPr>
            <w:tcW w:w="1016" w:type="dxa"/>
          </w:tcPr>
          <w:p w14:paraId="5BD28E68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  <w:tc>
          <w:tcPr>
            <w:tcW w:w="1016" w:type="dxa"/>
          </w:tcPr>
          <w:p w14:paraId="37AE0CD0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EXCHANGED_EIP</w:t>
            </w:r>
          </w:p>
        </w:tc>
        <w:tc>
          <w:tcPr>
            <w:tcW w:w="1016" w:type="dxa"/>
          </w:tcPr>
          <w:p w14:paraId="2B2E6A05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DPP_TYPE</w:t>
            </w:r>
          </w:p>
        </w:tc>
        <w:tc>
          <w:tcPr>
            <w:tcW w:w="1016" w:type="dxa"/>
          </w:tcPr>
          <w:p w14:paraId="2EA60F38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OFFER_ID</w:t>
            </w:r>
          </w:p>
        </w:tc>
        <w:tc>
          <w:tcPr>
            <w:tcW w:w="1016" w:type="dxa"/>
          </w:tcPr>
          <w:p w14:paraId="33A2A32C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  <w:tc>
          <w:tcPr>
            <w:tcW w:w="1016" w:type="dxa"/>
          </w:tcPr>
          <w:p w14:paraId="015AA1EF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ACCELERATE_IND</w:t>
            </w:r>
          </w:p>
        </w:tc>
        <w:tc>
          <w:tcPr>
            <w:tcW w:w="1016" w:type="dxa"/>
          </w:tcPr>
          <w:p w14:paraId="0D03043A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ACCREASON</w:t>
            </w:r>
          </w:p>
        </w:tc>
        <w:tc>
          <w:tcPr>
            <w:tcW w:w="1016" w:type="dxa"/>
          </w:tcPr>
          <w:p w14:paraId="47C5D39A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REMBALANCE</w:t>
            </w:r>
          </w:p>
        </w:tc>
        <w:tc>
          <w:tcPr>
            <w:tcW w:w="1016" w:type="dxa"/>
          </w:tcPr>
          <w:p w14:paraId="0B539892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OFFER_INSTANCE_ID</w:t>
            </w:r>
          </w:p>
        </w:tc>
      </w:tr>
      <w:tr w:rsidR="00D968EC" w14:paraId="07C6A432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1F26373C" w14:textId="77777777" w:rsidR="00D968EC" w:rsidRDefault="00000000">
            <w:r>
              <w:rPr>
                <w:sz w:val="14"/>
              </w:rPr>
              <w:t>39886</w:t>
            </w:r>
          </w:p>
        </w:tc>
        <w:tc>
          <w:tcPr>
            <w:tcW w:w="1016" w:type="dxa"/>
          </w:tcPr>
          <w:p w14:paraId="1821C8D3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  <w:tc>
          <w:tcPr>
            <w:tcW w:w="1016" w:type="dxa"/>
          </w:tcPr>
          <w:p w14:paraId="6321F9D4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297A162E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4BB1A639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8415197</w:t>
            </w:r>
          </w:p>
        </w:tc>
        <w:tc>
          <w:tcPr>
            <w:tcW w:w="1016" w:type="dxa"/>
          </w:tcPr>
          <w:p w14:paraId="7942A56E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50113987999834</w:t>
            </w:r>
          </w:p>
        </w:tc>
        <w:tc>
          <w:tcPr>
            <w:tcW w:w="1016" w:type="dxa"/>
          </w:tcPr>
          <w:p w14:paraId="0CD16D2B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016" w:type="dxa"/>
          </w:tcPr>
          <w:p w14:paraId="5955B601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483424B9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13719750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10102628</w:t>
            </w:r>
          </w:p>
        </w:tc>
      </w:tr>
      <w:tr w:rsidR="00D968EC" w14:paraId="4D835DAD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6A95B441" w14:textId="77777777" w:rsidR="00D968EC" w:rsidRDefault="00000000">
            <w:r>
              <w:rPr>
                <w:sz w:val="14"/>
              </w:rPr>
              <w:t>39871</w:t>
            </w:r>
          </w:p>
        </w:tc>
        <w:tc>
          <w:tcPr>
            <w:tcW w:w="1016" w:type="dxa"/>
          </w:tcPr>
          <w:p w14:paraId="0C311442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  <w:tc>
          <w:tcPr>
            <w:tcW w:w="1016" w:type="dxa"/>
          </w:tcPr>
          <w:p w14:paraId="51E2D801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068588C4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4BDC77FB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8415197</w:t>
            </w:r>
          </w:p>
        </w:tc>
        <w:tc>
          <w:tcPr>
            <w:tcW w:w="1016" w:type="dxa"/>
          </w:tcPr>
          <w:p w14:paraId="63F3BB89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9100000725322</w:t>
            </w:r>
          </w:p>
        </w:tc>
        <w:tc>
          <w:tcPr>
            <w:tcW w:w="1016" w:type="dxa"/>
          </w:tcPr>
          <w:p w14:paraId="186E716E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016" w:type="dxa"/>
          </w:tcPr>
          <w:p w14:paraId="600249B3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52D22F78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6473E775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10102593</w:t>
            </w:r>
          </w:p>
        </w:tc>
      </w:tr>
    </w:tbl>
    <w:p w14:paraId="43AD9E73" w14:textId="77777777" w:rsidR="00D968EC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036"/>
        <w:gridCol w:w="1128"/>
        <w:gridCol w:w="1237"/>
        <w:gridCol w:w="733"/>
        <w:gridCol w:w="1426"/>
        <w:gridCol w:w="1420"/>
        <w:gridCol w:w="1258"/>
        <w:gridCol w:w="910"/>
        <w:gridCol w:w="1228"/>
      </w:tblGrid>
      <w:tr w:rsidR="00D968EC" w14:paraId="3E6D11C9" w14:textId="77777777" w:rsidTr="00D9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A46B21" w14:textId="77777777" w:rsidR="00D968EC" w:rsidRDefault="00000000"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1CAECA86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  <w:tc>
          <w:tcPr>
            <w:tcW w:w="1129" w:type="dxa"/>
          </w:tcPr>
          <w:p w14:paraId="789C4221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EXPIRATION_DATE</w:t>
            </w:r>
          </w:p>
        </w:tc>
        <w:tc>
          <w:tcPr>
            <w:tcW w:w="1129" w:type="dxa"/>
          </w:tcPr>
          <w:p w14:paraId="1DA1E8D2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676D8B71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129" w:type="dxa"/>
          </w:tcPr>
          <w:p w14:paraId="708B4F01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129" w:type="dxa"/>
          </w:tcPr>
          <w:p w14:paraId="2B62DB37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PAY_CHANNEL_NO</w:t>
            </w:r>
          </w:p>
        </w:tc>
        <w:tc>
          <w:tcPr>
            <w:tcW w:w="1129" w:type="dxa"/>
          </w:tcPr>
          <w:p w14:paraId="0A809E95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CYCLE_CODE</w:t>
            </w:r>
          </w:p>
        </w:tc>
        <w:tc>
          <w:tcPr>
            <w:tcW w:w="1129" w:type="dxa"/>
          </w:tcPr>
          <w:p w14:paraId="03506631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</w:tr>
      <w:tr w:rsidR="00D968EC" w14:paraId="1F28472B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501766" w14:textId="77777777" w:rsidR="00D968EC" w:rsidRDefault="00000000">
            <w:r>
              <w:rPr>
                <w:sz w:val="14"/>
              </w:rPr>
              <w:t>SCUNLSP</w:t>
            </w:r>
          </w:p>
        </w:tc>
        <w:tc>
          <w:tcPr>
            <w:tcW w:w="1129" w:type="dxa"/>
          </w:tcPr>
          <w:p w14:paraId="109E8A8F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2025-01-10 00:00:00</w:t>
            </w:r>
          </w:p>
        </w:tc>
        <w:tc>
          <w:tcPr>
            <w:tcW w:w="1129" w:type="dxa"/>
          </w:tcPr>
          <w:p w14:paraId="2D365602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188E5E33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129" w:type="dxa"/>
          </w:tcPr>
          <w:p w14:paraId="28C08B58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26183</w:t>
            </w:r>
          </w:p>
        </w:tc>
        <w:tc>
          <w:tcPr>
            <w:tcW w:w="1129" w:type="dxa"/>
          </w:tcPr>
          <w:p w14:paraId="7DAE6703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129" w:type="dxa"/>
          </w:tcPr>
          <w:p w14:paraId="26B2D933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1000002654</w:t>
            </w:r>
          </w:p>
        </w:tc>
        <w:tc>
          <w:tcPr>
            <w:tcW w:w="1129" w:type="dxa"/>
          </w:tcPr>
          <w:p w14:paraId="36433DCA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4CA63411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D968EC" w14:paraId="62976B4A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3F120A" w14:textId="77777777" w:rsidR="00D968EC" w:rsidRDefault="00000000">
            <w:r>
              <w:rPr>
                <w:sz w:val="14"/>
              </w:rPr>
              <w:t>UNLSP001</w:t>
            </w:r>
          </w:p>
        </w:tc>
        <w:tc>
          <w:tcPr>
            <w:tcW w:w="1129" w:type="dxa"/>
          </w:tcPr>
          <w:p w14:paraId="79A3E62B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2025-01-10 00:00:00</w:t>
            </w:r>
          </w:p>
        </w:tc>
        <w:tc>
          <w:tcPr>
            <w:tcW w:w="1129" w:type="dxa"/>
          </w:tcPr>
          <w:p w14:paraId="1FC1E5FA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6CA06017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129" w:type="dxa"/>
          </w:tcPr>
          <w:p w14:paraId="5F933C01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26183</w:t>
            </w:r>
          </w:p>
        </w:tc>
        <w:tc>
          <w:tcPr>
            <w:tcW w:w="1129" w:type="dxa"/>
          </w:tcPr>
          <w:p w14:paraId="2E71D0B3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129" w:type="dxa"/>
          </w:tcPr>
          <w:p w14:paraId="5F6030CD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1000002654</w:t>
            </w:r>
          </w:p>
        </w:tc>
        <w:tc>
          <w:tcPr>
            <w:tcW w:w="1129" w:type="dxa"/>
          </w:tcPr>
          <w:p w14:paraId="083D1725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2AADA4C9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D968EC" w14:paraId="74452251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FBDF88" w14:textId="77777777" w:rsidR="00D968EC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0ABB4298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2025-01-10 00:00:00</w:t>
            </w:r>
          </w:p>
        </w:tc>
        <w:tc>
          <w:tcPr>
            <w:tcW w:w="1129" w:type="dxa"/>
          </w:tcPr>
          <w:p w14:paraId="4CF6810F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27C1ED00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55ADD697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26183</w:t>
            </w:r>
          </w:p>
        </w:tc>
        <w:tc>
          <w:tcPr>
            <w:tcW w:w="1129" w:type="dxa"/>
          </w:tcPr>
          <w:p w14:paraId="090E4489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129" w:type="dxa"/>
          </w:tcPr>
          <w:p w14:paraId="036801E8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1000002654</w:t>
            </w:r>
          </w:p>
        </w:tc>
        <w:tc>
          <w:tcPr>
            <w:tcW w:w="1129" w:type="dxa"/>
          </w:tcPr>
          <w:p w14:paraId="481DD55B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3B8EE71D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50113987999834</w:t>
            </w:r>
          </w:p>
        </w:tc>
      </w:tr>
      <w:tr w:rsidR="00D968EC" w14:paraId="541B699E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427504" w14:textId="77777777" w:rsidR="00D968EC" w:rsidRDefault="00000000">
            <w:r>
              <w:rPr>
                <w:sz w:val="14"/>
              </w:rPr>
              <w:t>UPFTRK</w:t>
            </w:r>
          </w:p>
        </w:tc>
        <w:tc>
          <w:tcPr>
            <w:tcW w:w="1129" w:type="dxa"/>
          </w:tcPr>
          <w:p w14:paraId="5F8FCA08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2A467BDC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6D0A706D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4487E6B4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129" w:type="dxa"/>
          </w:tcPr>
          <w:p w14:paraId="2CAA70D1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129" w:type="dxa"/>
          </w:tcPr>
          <w:p w14:paraId="21B6CB35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1000002654</w:t>
            </w:r>
          </w:p>
        </w:tc>
        <w:tc>
          <w:tcPr>
            <w:tcW w:w="1129" w:type="dxa"/>
          </w:tcPr>
          <w:p w14:paraId="7C9E7C74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671963ED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D968EC" w14:paraId="0F54E6F9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AFA92B" w14:textId="77777777" w:rsidR="00D968EC" w:rsidRDefault="00000000">
            <w:r>
              <w:rPr>
                <w:sz w:val="14"/>
              </w:rPr>
              <w:t>UNLPROMO</w:t>
            </w:r>
          </w:p>
        </w:tc>
        <w:tc>
          <w:tcPr>
            <w:tcW w:w="1129" w:type="dxa"/>
          </w:tcPr>
          <w:p w14:paraId="7FF99721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2527DC41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0539687B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-15.01</w:t>
            </w:r>
          </w:p>
        </w:tc>
        <w:tc>
          <w:tcPr>
            <w:tcW w:w="1129" w:type="dxa"/>
          </w:tcPr>
          <w:p w14:paraId="0669F960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129" w:type="dxa"/>
          </w:tcPr>
          <w:p w14:paraId="2A907E51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129" w:type="dxa"/>
          </w:tcPr>
          <w:p w14:paraId="044AA3E0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1000002654</w:t>
            </w:r>
          </w:p>
        </w:tc>
        <w:tc>
          <w:tcPr>
            <w:tcW w:w="1129" w:type="dxa"/>
          </w:tcPr>
          <w:p w14:paraId="3E7D6F90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6D2DC113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D968EC" w14:paraId="09311B89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2D95AE" w14:textId="77777777" w:rsidR="00D968EC" w:rsidRDefault="00000000">
            <w:r>
              <w:rPr>
                <w:sz w:val="14"/>
              </w:rPr>
              <w:t>UNLSP004</w:t>
            </w:r>
          </w:p>
        </w:tc>
        <w:tc>
          <w:tcPr>
            <w:tcW w:w="1129" w:type="dxa"/>
          </w:tcPr>
          <w:p w14:paraId="3AD40908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736B430E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74F87767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55</w:t>
            </w:r>
          </w:p>
        </w:tc>
        <w:tc>
          <w:tcPr>
            <w:tcW w:w="1129" w:type="dxa"/>
          </w:tcPr>
          <w:p w14:paraId="7B09AC6A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129" w:type="dxa"/>
          </w:tcPr>
          <w:p w14:paraId="3D286468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129" w:type="dxa"/>
          </w:tcPr>
          <w:p w14:paraId="51A0B409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1000002654</w:t>
            </w:r>
          </w:p>
        </w:tc>
        <w:tc>
          <w:tcPr>
            <w:tcW w:w="1129" w:type="dxa"/>
          </w:tcPr>
          <w:p w14:paraId="1D279756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12E57E75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D968EC" w14:paraId="6B4E4C12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F9FFC2" w14:textId="77777777" w:rsidR="00D968EC" w:rsidRDefault="00000000">
            <w:r>
              <w:rPr>
                <w:sz w:val="14"/>
              </w:rPr>
              <w:t>SCUNLPP</w:t>
            </w:r>
          </w:p>
        </w:tc>
        <w:tc>
          <w:tcPr>
            <w:tcW w:w="1129" w:type="dxa"/>
          </w:tcPr>
          <w:p w14:paraId="00D576AB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183632A6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7241CA71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129" w:type="dxa"/>
          </w:tcPr>
          <w:p w14:paraId="610048F9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129" w:type="dxa"/>
          </w:tcPr>
          <w:p w14:paraId="62FC5AB0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129" w:type="dxa"/>
          </w:tcPr>
          <w:p w14:paraId="062FF0CD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1000002654</w:t>
            </w:r>
          </w:p>
        </w:tc>
        <w:tc>
          <w:tcPr>
            <w:tcW w:w="1129" w:type="dxa"/>
          </w:tcPr>
          <w:p w14:paraId="78359A4C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3B6D4DCC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D968EC" w14:paraId="116DFC0C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C93AE3" w14:textId="77777777" w:rsidR="00D968EC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03E4E31F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7EE9C8C4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69C8035B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3935B983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129" w:type="dxa"/>
          </w:tcPr>
          <w:p w14:paraId="5D1AAF4E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129" w:type="dxa"/>
          </w:tcPr>
          <w:p w14:paraId="63C41F92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1000002654</w:t>
            </w:r>
          </w:p>
        </w:tc>
        <w:tc>
          <w:tcPr>
            <w:tcW w:w="1129" w:type="dxa"/>
          </w:tcPr>
          <w:p w14:paraId="75FC14E1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62B9EAB5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9100000725322</w:t>
            </w:r>
          </w:p>
        </w:tc>
      </w:tr>
    </w:tbl>
    <w:p w14:paraId="436B071D" w14:textId="77777777" w:rsidR="00D968EC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514"/>
        <w:gridCol w:w="1508"/>
        <w:gridCol w:w="1451"/>
        <w:gridCol w:w="1451"/>
        <w:gridCol w:w="1451"/>
      </w:tblGrid>
      <w:tr w:rsidR="00D968EC" w14:paraId="3FAFBE8F" w14:textId="77777777" w:rsidTr="00D9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BFCCA8F" w14:textId="77777777" w:rsidR="00D968EC" w:rsidRDefault="00000000">
            <w:r>
              <w:rPr>
                <w:sz w:val="14"/>
              </w:rPr>
              <w:t>CHARGE_CODE</w:t>
            </w:r>
          </w:p>
        </w:tc>
        <w:tc>
          <w:tcPr>
            <w:tcW w:w="1451" w:type="dxa"/>
          </w:tcPr>
          <w:p w14:paraId="2BF3C6C9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451" w:type="dxa"/>
          </w:tcPr>
          <w:p w14:paraId="421DEA28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451" w:type="dxa"/>
          </w:tcPr>
          <w:p w14:paraId="10ACD1E8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451" w:type="dxa"/>
          </w:tcPr>
          <w:p w14:paraId="50FD6ECC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IFM_PER_BO</w:t>
            </w:r>
          </w:p>
        </w:tc>
        <w:tc>
          <w:tcPr>
            <w:tcW w:w="1451" w:type="dxa"/>
          </w:tcPr>
          <w:p w14:paraId="259066D2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L9OCD</w:t>
            </w:r>
          </w:p>
        </w:tc>
        <w:tc>
          <w:tcPr>
            <w:tcW w:w="1451" w:type="dxa"/>
          </w:tcPr>
          <w:p w14:paraId="2FC5508B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OCD</w:t>
            </w:r>
          </w:p>
        </w:tc>
      </w:tr>
      <w:tr w:rsidR="00D968EC" w14:paraId="117003AB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42E5A86" w14:textId="77777777" w:rsidR="00D968EC" w:rsidRDefault="00000000">
            <w:r>
              <w:rPr>
                <w:sz w:val="14"/>
              </w:rPr>
              <w:t>SCUNLSP</w:t>
            </w:r>
          </w:p>
        </w:tc>
        <w:tc>
          <w:tcPr>
            <w:tcW w:w="1451" w:type="dxa"/>
          </w:tcPr>
          <w:p w14:paraId="1153BA13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451" w:type="dxa"/>
          </w:tcPr>
          <w:p w14:paraId="541613E3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26183</w:t>
            </w:r>
          </w:p>
        </w:tc>
        <w:tc>
          <w:tcPr>
            <w:tcW w:w="1451" w:type="dxa"/>
          </w:tcPr>
          <w:p w14:paraId="6E05D303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451" w:type="dxa"/>
          </w:tcPr>
          <w:p w14:paraId="707D1B57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0A8EBF30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451" w:type="dxa"/>
          </w:tcPr>
          <w:p w14:paraId="21493B2D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20250110</w:t>
            </w:r>
          </w:p>
        </w:tc>
      </w:tr>
      <w:tr w:rsidR="00D968EC" w14:paraId="4231991D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1497431" w14:textId="77777777" w:rsidR="00D968EC" w:rsidRDefault="00000000">
            <w:r>
              <w:rPr>
                <w:sz w:val="14"/>
              </w:rPr>
              <w:t>UNLSP001</w:t>
            </w:r>
          </w:p>
        </w:tc>
        <w:tc>
          <w:tcPr>
            <w:tcW w:w="1451" w:type="dxa"/>
          </w:tcPr>
          <w:p w14:paraId="49FB30B3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451" w:type="dxa"/>
          </w:tcPr>
          <w:p w14:paraId="44882602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26183</w:t>
            </w:r>
          </w:p>
        </w:tc>
        <w:tc>
          <w:tcPr>
            <w:tcW w:w="1451" w:type="dxa"/>
          </w:tcPr>
          <w:p w14:paraId="3626F28B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451" w:type="dxa"/>
          </w:tcPr>
          <w:p w14:paraId="0F3393D8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48BB74AC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451" w:type="dxa"/>
          </w:tcPr>
          <w:p w14:paraId="5A77D4F5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20250110</w:t>
            </w:r>
          </w:p>
        </w:tc>
      </w:tr>
      <w:tr w:rsidR="00D968EC" w14:paraId="3896CABF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3CBCCC6" w14:textId="77777777" w:rsidR="00D968EC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3C7B763C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6773BF60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26183</w:t>
            </w:r>
          </w:p>
        </w:tc>
        <w:tc>
          <w:tcPr>
            <w:tcW w:w="1451" w:type="dxa"/>
          </w:tcPr>
          <w:p w14:paraId="5E81AF13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451" w:type="dxa"/>
          </w:tcPr>
          <w:p w14:paraId="302646A4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4770DA25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451" w:type="dxa"/>
          </w:tcPr>
          <w:p w14:paraId="4F6D8BBE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20250110</w:t>
            </w:r>
          </w:p>
        </w:tc>
      </w:tr>
      <w:tr w:rsidR="00D968EC" w14:paraId="62995B82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BECC93F" w14:textId="77777777" w:rsidR="00D968EC" w:rsidRDefault="00000000">
            <w:r>
              <w:rPr>
                <w:sz w:val="14"/>
              </w:rPr>
              <w:t>UPFTRK</w:t>
            </w:r>
          </w:p>
        </w:tc>
        <w:tc>
          <w:tcPr>
            <w:tcW w:w="1451" w:type="dxa"/>
          </w:tcPr>
          <w:p w14:paraId="15F130C9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60E939A7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451" w:type="dxa"/>
          </w:tcPr>
          <w:p w14:paraId="6E55A311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451" w:type="dxa"/>
          </w:tcPr>
          <w:p w14:paraId="665DB67D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342EC83B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01C44BB7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D968EC" w14:paraId="400218F7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05874A1" w14:textId="77777777" w:rsidR="00D968EC" w:rsidRDefault="00000000">
            <w:r>
              <w:rPr>
                <w:sz w:val="14"/>
              </w:rPr>
              <w:t>UNLPROMO</w:t>
            </w:r>
          </w:p>
        </w:tc>
        <w:tc>
          <w:tcPr>
            <w:tcW w:w="1451" w:type="dxa"/>
          </w:tcPr>
          <w:p w14:paraId="4C7F0C45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-15.01</w:t>
            </w:r>
          </w:p>
        </w:tc>
        <w:tc>
          <w:tcPr>
            <w:tcW w:w="1451" w:type="dxa"/>
          </w:tcPr>
          <w:p w14:paraId="41068D5B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451" w:type="dxa"/>
          </w:tcPr>
          <w:p w14:paraId="3369B12E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451" w:type="dxa"/>
          </w:tcPr>
          <w:p w14:paraId="78BEF25F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50651D59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5223BC78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D968EC" w14:paraId="4B2D0414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B849F9D" w14:textId="77777777" w:rsidR="00D968EC" w:rsidRDefault="00000000">
            <w:r>
              <w:rPr>
                <w:sz w:val="14"/>
              </w:rPr>
              <w:t>UNLSP004</w:t>
            </w:r>
          </w:p>
        </w:tc>
        <w:tc>
          <w:tcPr>
            <w:tcW w:w="1451" w:type="dxa"/>
          </w:tcPr>
          <w:p w14:paraId="19EC0262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55</w:t>
            </w:r>
          </w:p>
        </w:tc>
        <w:tc>
          <w:tcPr>
            <w:tcW w:w="1451" w:type="dxa"/>
          </w:tcPr>
          <w:p w14:paraId="0E2433DC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451" w:type="dxa"/>
          </w:tcPr>
          <w:p w14:paraId="1DE632A0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451" w:type="dxa"/>
          </w:tcPr>
          <w:p w14:paraId="2330E457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25B4AAA2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1F02D834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D968EC" w14:paraId="18474A9F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9024E28" w14:textId="77777777" w:rsidR="00D968EC" w:rsidRDefault="00000000">
            <w:r>
              <w:rPr>
                <w:sz w:val="14"/>
              </w:rPr>
              <w:t>SCUNLPP</w:t>
            </w:r>
          </w:p>
        </w:tc>
        <w:tc>
          <w:tcPr>
            <w:tcW w:w="1451" w:type="dxa"/>
          </w:tcPr>
          <w:p w14:paraId="087D14AC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451" w:type="dxa"/>
          </w:tcPr>
          <w:p w14:paraId="418ED08B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451" w:type="dxa"/>
          </w:tcPr>
          <w:p w14:paraId="1EE337F8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451" w:type="dxa"/>
          </w:tcPr>
          <w:p w14:paraId="0DE6E5E9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6E0ED3B0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49DC020B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D968EC" w14:paraId="15340D15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2067B73" w14:textId="77777777" w:rsidR="00D968EC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4DBA9B68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0AE8BA35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26163</w:t>
            </w:r>
          </w:p>
        </w:tc>
        <w:tc>
          <w:tcPr>
            <w:tcW w:w="1451" w:type="dxa"/>
          </w:tcPr>
          <w:p w14:paraId="1D3C2A12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1000007253</w:t>
            </w:r>
          </w:p>
        </w:tc>
        <w:tc>
          <w:tcPr>
            <w:tcW w:w="1451" w:type="dxa"/>
          </w:tcPr>
          <w:p w14:paraId="2826AB77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6E8CAD2C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25DC72FD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</w:tbl>
    <w:p w14:paraId="08E6A8D0" w14:textId="77777777" w:rsidR="00D968EC" w:rsidRDefault="00000000"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87"/>
        <w:gridCol w:w="3387"/>
        <w:gridCol w:w="3387"/>
      </w:tblGrid>
      <w:tr w:rsidR="00D968EC" w14:paraId="5A995C8C" w14:textId="77777777" w:rsidTr="00D9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13E6E04C" w14:textId="77777777" w:rsidR="00D968EC" w:rsidRDefault="00000000">
            <w:r>
              <w:rPr>
                <w:sz w:val="14"/>
              </w:rPr>
              <w:t>COUNT(*)</w:t>
            </w:r>
          </w:p>
        </w:tc>
        <w:tc>
          <w:tcPr>
            <w:tcW w:w="3387" w:type="dxa"/>
          </w:tcPr>
          <w:p w14:paraId="1B3787F2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3387" w:type="dxa"/>
          </w:tcPr>
          <w:p w14:paraId="3C671B91" w14:textId="77777777" w:rsidR="00D968E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</w:tr>
      <w:tr w:rsidR="00D968EC" w14:paraId="78AA6C38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48803CA7" w14:textId="77777777" w:rsidR="00D968EC" w:rsidRDefault="00000000">
            <w:r>
              <w:rPr>
                <w:sz w:val="14"/>
              </w:rPr>
              <w:t>34</w:t>
            </w:r>
          </w:p>
        </w:tc>
        <w:tc>
          <w:tcPr>
            <w:tcW w:w="3387" w:type="dxa"/>
          </w:tcPr>
          <w:p w14:paraId="7AA3ABAE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73FE2A51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</w:tr>
      <w:tr w:rsidR="00D968EC" w14:paraId="07D1D0B5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3D0697DB" w14:textId="77777777" w:rsidR="00D968EC" w:rsidRDefault="00000000">
            <w:r>
              <w:rPr>
                <w:sz w:val="14"/>
              </w:rPr>
              <w:t>1</w:t>
            </w:r>
          </w:p>
        </w:tc>
        <w:tc>
          <w:tcPr>
            <w:tcW w:w="3387" w:type="dxa"/>
          </w:tcPr>
          <w:p w14:paraId="40FC7B9C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311EDB5A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14.19</w:t>
            </w:r>
          </w:p>
        </w:tc>
      </w:tr>
      <w:tr w:rsidR="00D968EC" w14:paraId="1100F1F8" w14:textId="77777777" w:rsidTr="00D9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17406E66" w14:textId="77777777" w:rsidR="00D968EC" w:rsidRDefault="00000000">
            <w:r>
              <w:rPr>
                <w:sz w:val="14"/>
              </w:rPr>
              <w:t>35</w:t>
            </w:r>
          </w:p>
        </w:tc>
        <w:tc>
          <w:tcPr>
            <w:tcW w:w="3387" w:type="dxa"/>
          </w:tcPr>
          <w:p w14:paraId="1DD7ECD7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7FA5A6E7" w14:textId="77777777" w:rsidR="00D968E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18.05</w:t>
            </w:r>
          </w:p>
        </w:tc>
      </w:tr>
      <w:tr w:rsidR="00D968EC" w14:paraId="64C37BFD" w14:textId="77777777" w:rsidTr="00D9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6C4F68EB" w14:textId="77777777" w:rsidR="00D968EC" w:rsidRDefault="00000000">
            <w:r>
              <w:rPr>
                <w:sz w:val="14"/>
              </w:rPr>
              <w:t>1</w:t>
            </w:r>
          </w:p>
        </w:tc>
        <w:tc>
          <w:tcPr>
            <w:tcW w:w="3387" w:type="dxa"/>
          </w:tcPr>
          <w:p w14:paraId="3D78F78E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64BDE9E9" w14:textId="77777777" w:rsidR="00D968E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18.24</w:t>
            </w:r>
          </w:p>
        </w:tc>
      </w:tr>
    </w:tbl>
    <w:p w14:paraId="3A788BC7" w14:textId="77777777" w:rsidR="00000000" w:rsidRDefault="00000000"/>
    <w:p w14:paraId="2F9DC360" w14:textId="58FE969E" w:rsidR="009F507C" w:rsidRDefault="009F507C">
      <w:r>
        <w:object w:dxaOrig="1539" w:dyaOrig="997" w14:anchorId="38E947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5pt" o:ole="">
            <v:imagedata r:id="rId6" o:title=""/>
          </v:shape>
          <o:OLEObject Type="Embed" ProgID="Package" ShapeID="_x0000_i1025" DrawAspect="Icon" ObjectID="_1797695509" r:id="rId7"/>
        </w:object>
      </w:r>
      <w:r>
        <w:t xml:space="preserve"> </w:t>
      </w:r>
      <w:r>
        <w:object w:dxaOrig="1539" w:dyaOrig="997" w14:anchorId="39E50850">
          <v:shape id="_x0000_i1026" type="#_x0000_t75" style="width:76.85pt;height:49.95pt" o:ole="">
            <v:imagedata r:id="rId8" o:title=""/>
          </v:shape>
          <o:OLEObject Type="Embed" ProgID="Package" ShapeID="_x0000_i1026" DrawAspect="Icon" ObjectID="_1797695510" r:id="rId9"/>
        </w:object>
      </w:r>
    </w:p>
    <w:sectPr w:rsidR="009F507C" w:rsidSect="00034616">
      <w:pgSz w:w="11906" w:h="16838"/>
      <w:pgMar w:top="1440" w:right="873" w:bottom="1440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2739669">
    <w:abstractNumId w:val="8"/>
  </w:num>
  <w:num w:numId="2" w16cid:durableId="1436168270">
    <w:abstractNumId w:val="6"/>
  </w:num>
  <w:num w:numId="3" w16cid:durableId="335617546">
    <w:abstractNumId w:val="5"/>
  </w:num>
  <w:num w:numId="4" w16cid:durableId="437067964">
    <w:abstractNumId w:val="4"/>
  </w:num>
  <w:num w:numId="5" w16cid:durableId="654718975">
    <w:abstractNumId w:val="7"/>
  </w:num>
  <w:num w:numId="6" w16cid:durableId="1720587628">
    <w:abstractNumId w:val="3"/>
  </w:num>
  <w:num w:numId="7" w16cid:durableId="213930310">
    <w:abstractNumId w:val="2"/>
  </w:num>
  <w:num w:numId="8" w16cid:durableId="1338776680">
    <w:abstractNumId w:val="1"/>
  </w:num>
  <w:num w:numId="9" w16cid:durableId="178769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223D"/>
    <w:rsid w:val="005964F7"/>
    <w:rsid w:val="005C6EE2"/>
    <w:rsid w:val="008C6055"/>
    <w:rsid w:val="009F507C"/>
    <w:rsid w:val="00A16F20"/>
    <w:rsid w:val="00AA1D8D"/>
    <w:rsid w:val="00B47730"/>
    <w:rsid w:val="00C55031"/>
    <w:rsid w:val="00CB0664"/>
    <w:rsid w:val="00D968EC"/>
    <w:rsid w:val="00EB3A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C8D1A"/>
  <w14:defaultImageDpi w14:val="300"/>
  <w15:docId w15:val="{141AF25E-7088-4D9A-AF89-61578D27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Rajesh Sahu</cp:lastModifiedBy>
  <cp:revision>6</cp:revision>
  <dcterms:created xsi:type="dcterms:W3CDTF">2013-12-23T23:15:00Z</dcterms:created>
  <dcterms:modified xsi:type="dcterms:W3CDTF">2025-01-06T13:35:00Z</dcterms:modified>
  <cp:category/>
</cp:coreProperties>
</file>