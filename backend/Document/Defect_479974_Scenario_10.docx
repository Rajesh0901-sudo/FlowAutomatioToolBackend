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98C5" w14:textId="77777777" w:rsidR="00C10BB8" w:rsidRDefault="00C10BB8" w:rsidP="00C10BB8">
      <w:pPr>
        <w:pStyle w:val="NoSpacing"/>
      </w:pPr>
      <w:r>
        <w:t xml:space="preserve">Scenario 10 </w:t>
      </w:r>
      <w:r w:rsidRPr="00C10BB8">
        <w:t>UNL PR with insurance -&gt; downgrade MRC</w:t>
      </w:r>
    </w:p>
    <w:p w14:paraId="40C27B15" w14:textId="77777777" w:rsidR="00C10BB8" w:rsidRDefault="00C10BB8" w:rsidP="00C10BB8">
      <w:pPr>
        <w:pStyle w:val="NoSpacing"/>
      </w:pPr>
    </w:p>
    <w:p w14:paraId="7FF8B356" w14:textId="77777777" w:rsidR="00C10BB8" w:rsidRDefault="00C10BB8" w:rsidP="00C10BB8">
      <w:pPr>
        <w:pStyle w:val="NoSpacing"/>
      </w:pPr>
    </w:p>
    <w:p w14:paraId="0304DADD" w14:textId="77777777" w:rsidR="00C10BB8" w:rsidRDefault="00C10BB8" w:rsidP="00C10BB8">
      <w:pPr>
        <w:pStyle w:val="NoSpacing"/>
      </w:pPr>
      <w:r>
        <w:t>Customer: 1000007241</w:t>
      </w:r>
    </w:p>
    <w:p w14:paraId="6C4D040F" w14:textId="77777777" w:rsidR="00C10BB8" w:rsidRDefault="00C10BB8" w:rsidP="00C10BB8">
      <w:pPr>
        <w:pStyle w:val="NoSpacing"/>
      </w:pPr>
      <w:r>
        <w:t>Account: 1000002650</w:t>
      </w:r>
    </w:p>
    <w:p w14:paraId="61A1A0FF" w14:textId="77777777" w:rsidR="00C10BB8" w:rsidRPr="00C10BB8" w:rsidRDefault="00C10BB8" w:rsidP="00C10BB8">
      <w:pPr>
        <w:pStyle w:val="NoSpacing"/>
      </w:pPr>
    </w:p>
    <w:p w14:paraId="10AA36A0" w14:textId="77777777" w:rsidR="002E5191" w:rsidRDefault="00000000">
      <w:pPr>
        <w:pStyle w:val="Heading5"/>
        <w:spacing w:before="136" w:after="136"/>
      </w:pPr>
      <w:r>
        <w:t xml:space="preserve">TBORDER_ACTION </w:t>
      </w:r>
      <w:proofErr w:type="gramStart"/>
      <w:r>
        <w:t>Query:-</w:t>
      </w:r>
      <w:proofErr w:type="gram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2E5191" w14:paraId="38A0F24B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CFE3F63" w14:textId="77777777" w:rsidR="002E5191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70D299B2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5A5F2EAF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108ED481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527B260A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596F2AEB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18CE58AF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3F2CE6D9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2E5191" w14:paraId="5B00EC51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17BEA76" w14:textId="77777777" w:rsidR="002E5191" w:rsidRDefault="00000000">
            <w:r>
              <w:rPr>
                <w:sz w:val="14"/>
              </w:rPr>
              <w:t>2025-01-06 03:07:38</w:t>
            </w:r>
          </w:p>
        </w:tc>
        <w:tc>
          <w:tcPr>
            <w:tcW w:w="1270" w:type="dxa"/>
          </w:tcPr>
          <w:p w14:paraId="59DE61B8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39853</w:t>
            </w:r>
          </w:p>
        </w:tc>
        <w:tc>
          <w:tcPr>
            <w:tcW w:w="1270" w:type="dxa"/>
          </w:tcPr>
          <w:p w14:paraId="4357BA2B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39852</w:t>
            </w:r>
          </w:p>
        </w:tc>
        <w:tc>
          <w:tcPr>
            <w:tcW w:w="1270" w:type="dxa"/>
          </w:tcPr>
          <w:p w14:paraId="178DD3C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3702FA39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084630A1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100815427</w:t>
            </w:r>
          </w:p>
        </w:tc>
        <w:tc>
          <w:tcPr>
            <w:tcW w:w="1270" w:type="dxa"/>
          </w:tcPr>
          <w:p w14:paraId="07C454C0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11F40F70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</w:tr>
    </w:tbl>
    <w:p w14:paraId="4D76B4D8" w14:textId="77777777" w:rsidR="002E5191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2E5191" w14:paraId="1488D1BA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E049F01" w14:textId="77777777" w:rsidR="002E5191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7254CFB6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3AB17DF7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463A4884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44FCDD59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33C480AA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2E5191" w14:paraId="3B6DDCE1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FE2897C" w14:textId="77777777" w:rsidR="002E5191" w:rsidRDefault="00000000">
            <w:r>
              <w:rPr>
                <w:sz w:val="14"/>
              </w:rPr>
              <w:t>1771399</w:t>
            </w:r>
          </w:p>
        </w:tc>
        <w:tc>
          <w:tcPr>
            <w:tcW w:w="1693" w:type="dxa"/>
          </w:tcPr>
          <w:p w14:paraId="10C14DBD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03:07:38</w:t>
            </w:r>
          </w:p>
        </w:tc>
        <w:tc>
          <w:tcPr>
            <w:tcW w:w="1693" w:type="dxa"/>
          </w:tcPr>
          <w:p w14:paraId="62D0108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3169562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Mobile Unlimited Plan</w:t>
            </w:r>
          </w:p>
        </w:tc>
        <w:tc>
          <w:tcPr>
            <w:tcW w:w="1693" w:type="dxa"/>
          </w:tcPr>
          <w:p w14:paraId="746DACF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693" w:type="dxa"/>
          </w:tcPr>
          <w:p w14:paraId="2E923E5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</w:tr>
      <w:tr w:rsidR="002E5191" w14:paraId="3145BD0A" w14:textId="77777777" w:rsidTr="002E5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0BF7EB5" w14:textId="77777777" w:rsidR="002E5191" w:rsidRDefault="00000000">
            <w:r>
              <w:rPr>
                <w:sz w:val="14"/>
              </w:rPr>
              <w:t>1771412</w:t>
            </w:r>
          </w:p>
        </w:tc>
        <w:tc>
          <w:tcPr>
            <w:tcW w:w="1693" w:type="dxa"/>
          </w:tcPr>
          <w:p w14:paraId="4D6C867F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03:07:38</w:t>
            </w:r>
          </w:p>
        </w:tc>
        <w:tc>
          <w:tcPr>
            <w:tcW w:w="1693" w:type="dxa"/>
          </w:tcPr>
          <w:p w14:paraId="57709E70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167B0E00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09D4CB47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43871BE3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2E5191" w14:paraId="0B479A6C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B71FFD9" w14:textId="77777777" w:rsidR="002E5191" w:rsidRDefault="00000000">
            <w:r>
              <w:rPr>
                <w:sz w:val="14"/>
              </w:rPr>
              <w:t>1771411</w:t>
            </w:r>
          </w:p>
        </w:tc>
        <w:tc>
          <w:tcPr>
            <w:tcW w:w="1693" w:type="dxa"/>
          </w:tcPr>
          <w:p w14:paraId="3F711228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03:07:38</w:t>
            </w:r>
          </w:p>
        </w:tc>
        <w:tc>
          <w:tcPr>
            <w:tcW w:w="1693" w:type="dxa"/>
          </w:tcPr>
          <w:p w14:paraId="6FD258B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73A1D8DD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230990A5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40FED53F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  <w:tr w:rsidR="002E5191" w14:paraId="50AD804C" w14:textId="77777777" w:rsidTr="002E5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4FBCE1E" w14:textId="77777777" w:rsidR="002E5191" w:rsidRDefault="00000000">
            <w:r>
              <w:rPr>
                <w:sz w:val="14"/>
              </w:rPr>
              <w:t>1771408</w:t>
            </w:r>
          </w:p>
        </w:tc>
        <w:tc>
          <w:tcPr>
            <w:tcW w:w="1693" w:type="dxa"/>
          </w:tcPr>
          <w:p w14:paraId="5B1F272B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03:07:38</w:t>
            </w:r>
          </w:p>
        </w:tc>
        <w:tc>
          <w:tcPr>
            <w:tcW w:w="1693" w:type="dxa"/>
          </w:tcPr>
          <w:p w14:paraId="552E8765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750D014F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0EF828D1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614289CE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</w:tr>
      <w:tr w:rsidR="002E5191" w14:paraId="53EA93D9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B1FC2FF" w14:textId="77777777" w:rsidR="002E5191" w:rsidRDefault="00000000">
            <w:r>
              <w:rPr>
                <w:sz w:val="14"/>
              </w:rPr>
              <w:t>1771415</w:t>
            </w:r>
          </w:p>
        </w:tc>
        <w:tc>
          <w:tcPr>
            <w:tcW w:w="1693" w:type="dxa"/>
          </w:tcPr>
          <w:p w14:paraId="7C886CE0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03:07:38</w:t>
            </w:r>
          </w:p>
        </w:tc>
        <w:tc>
          <w:tcPr>
            <w:tcW w:w="1693" w:type="dxa"/>
          </w:tcPr>
          <w:p w14:paraId="18C5CF1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77A5F5E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Activation Charge Voice Rate Plan</w:t>
            </w:r>
          </w:p>
        </w:tc>
        <w:tc>
          <w:tcPr>
            <w:tcW w:w="1693" w:type="dxa"/>
          </w:tcPr>
          <w:p w14:paraId="34D85FC3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6BDE8D96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</w:tbl>
    <w:p w14:paraId="6936DC72" w14:textId="77777777" w:rsidR="002E5191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515"/>
        <w:gridCol w:w="1451"/>
        <w:gridCol w:w="1516"/>
        <w:gridCol w:w="1451"/>
        <w:gridCol w:w="1451"/>
        <w:gridCol w:w="1451"/>
      </w:tblGrid>
      <w:tr w:rsidR="002E5191" w14:paraId="13CF1AC9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8B401D7" w14:textId="77777777" w:rsidR="002E5191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2CB77BAF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1610B5AE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1A16842B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6CD922AF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61149533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6DACA8A8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2E5191" w14:paraId="6A6EDB43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B435E46" w14:textId="77777777" w:rsidR="002E5191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32846152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UNLDPromo2508505</w:t>
            </w:r>
          </w:p>
        </w:tc>
        <w:tc>
          <w:tcPr>
            <w:tcW w:w="1451" w:type="dxa"/>
          </w:tcPr>
          <w:p w14:paraId="1B9661FB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100815427</w:t>
            </w:r>
          </w:p>
        </w:tc>
        <w:tc>
          <w:tcPr>
            <w:tcW w:w="1451" w:type="dxa"/>
          </w:tcPr>
          <w:p w14:paraId="73398FD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9656733872</w:t>
            </w:r>
          </w:p>
        </w:tc>
        <w:tc>
          <w:tcPr>
            <w:tcW w:w="1451" w:type="dxa"/>
          </w:tcPr>
          <w:p w14:paraId="024FBA52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47AB8A78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1AEBFDA8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03:08:35</w:t>
            </w:r>
          </w:p>
        </w:tc>
      </w:tr>
    </w:tbl>
    <w:p w14:paraId="39DE9340" w14:textId="77777777" w:rsidR="002E5191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2E5191" w14:paraId="31EFED45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AC3C608" w14:textId="77777777" w:rsidR="002E5191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3390FB32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5C018248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40EFEB2F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4F1E3A8C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55B8E9D8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2E5191" w14:paraId="3A7396A8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C6E35D3" w14:textId="77777777" w:rsidR="002E5191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0B13BD9E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0F5E0156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2465F6CB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76B98636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465EB5D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</w:tr>
    </w:tbl>
    <w:p w14:paraId="7F678DC8" w14:textId="77777777" w:rsidR="002E5191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2E5191" w14:paraId="32055BC6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2B7414B" w14:textId="77777777" w:rsidR="002E5191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0B50BC08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334A33F5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40B8088F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6F2D2585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2E5191" w14:paraId="4667276B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29E8988" w14:textId="77777777" w:rsidR="002E5191" w:rsidRDefault="00000000">
            <w:r>
              <w:rPr>
                <w:sz w:val="14"/>
              </w:rPr>
              <w:t>13148</w:t>
            </w:r>
          </w:p>
        </w:tc>
        <w:tc>
          <w:tcPr>
            <w:tcW w:w="2032" w:type="dxa"/>
          </w:tcPr>
          <w:p w14:paraId="670EEEA3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130.88</w:t>
            </w:r>
          </w:p>
        </w:tc>
        <w:tc>
          <w:tcPr>
            <w:tcW w:w="2032" w:type="dxa"/>
          </w:tcPr>
          <w:p w14:paraId="42E5C0F3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39134</w:t>
            </w:r>
          </w:p>
        </w:tc>
        <w:tc>
          <w:tcPr>
            <w:tcW w:w="2032" w:type="dxa"/>
          </w:tcPr>
          <w:p w14:paraId="03280D09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3288D52F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</w:tr>
    </w:tbl>
    <w:p w14:paraId="7E601F51" w14:textId="77777777" w:rsidR="002E5191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2E5191" w14:paraId="319C46BA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E5266" w14:textId="77777777" w:rsidR="002E5191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7CCBE326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34D62FAD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17EFD7E4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673A09B6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38937AB0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0CD6772D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1AA6A688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064F7731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2E5191" w14:paraId="4F5A6CC6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5222B0" w14:textId="77777777" w:rsidR="002E5191" w:rsidRDefault="00000000"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1109A0F8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51444</w:t>
            </w:r>
          </w:p>
        </w:tc>
        <w:tc>
          <w:tcPr>
            <w:tcW w:w="1129" w:type="dxa"/>
          </w:tcPr>
          <w:p w14:paraId="3970F43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3D554BE1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0C4CBA2D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768F161A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6A4FE7C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167B420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11A057F1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5B0BD8EC" w14:textId="77777777" w:rsidR="002E5191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2E5191" w14:paraId="0960458C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08DAC46" w14:textId="77777777" w:rsidR="002E5191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0616F1C5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3945BB41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432D784A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426C9A41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5B66949E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2E5191" w14:paraId="70E6D640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D58BEA9" w14:textId="77777777" w:rsidR="002E5191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6097391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24758C62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4C97567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64DC8B96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7BE3E576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E5191" w14:paraId="2666E2DD" w14:textId="77777777" w:rsidTr="002E5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2B65527" w14:textId="77777777" w:rsidR="002E5191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07ED9569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40898143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7630AFF1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44DAB121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40</w:t>
            </w:r>
          </w:p>
        </w:tc>
        <w:tc>
          <w:tcPr>
            <w:tcW w:w="1693" w:type="dxa"/>
          </w:tcPr>
          <w:p w14:paraId="14CA0D24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</w:tr>
      <w:tr w:rsidR="002E5191" w14:paraId="7B2F394A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41A0862" w14:textId="77777777" w:rsidR="002E5191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05C0781D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43CCA236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IMM_UNLSP001</w:t>
            </w:r>
          </w:p>
        </w:tc>
        <w:tc>
          <w:tcPr>
            <w:tcW w:w="1693" w:type="dxa"/>
          </w:tcPr>
          <w:p w14:paraId="1C77DBDE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42.57</w:t>
            </w:r>
          </w:p>
        </w:tc>
        <w:tc>
          <w:tcPr>
            <w:tcW w:w="1693" w:type="dxa"/>
          </w:tcPr>
          <w:p w14:paraId="3D3A9CDB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2.43</w:t>
            </w:r>
          </w:p>
        </w:tc>
        <w:tc>
          <w:tcPr>
            <w:tcW w:w="1693" w:type="dxa"/>
          </w:tcPr>
          <w:p w14:paraId="0CA042C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E5191" w14:paraId="4A1776FC" w14:textId="77777777" w:rsidTr="002E5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DB5BA07" w14:textId="77777777" w:rsidR="002E5191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1FAE78FC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0364183E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3202BAF2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2DCAA723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527ABFA8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E5191" w14:paraId="76B153F0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13C6B0E" w14:textId="77777777" w:rsidR="002E5191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05E3B2D5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0B505872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245DBBD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3AFB873E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5E802FA9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</w:tr>
    </w:tbl>
    <w:p w14:paraId="0BEE0D76" w14:textId="77777777" w:rsidR="002E5191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2E5191" w14:paraId="68CDE002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687114D" w14:textId="77777777" w:rsidR="002E5191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46AFA1F8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5AE58F9E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33C38926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6F714E18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2E5191" w14:paraId="3D89BE8E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D179F24" w14:textId="77777777" w:rsidR="002E5191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4E410FEE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2032" w:type="dxa"/>
          </w:tcPr>
          <w:p w14:paraId="310CEDD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580DE6F0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  <w:tc>
          <w:tcPr>
            <w:tcW w:w="2032" w:type="dxa"/>
          </w:tcPr>
          <w:p w14:paraId="2861731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39853</w:t>
            </w:r>
          </w:p>
        </w:tc>
      </w:tr>
    </w:tbl>
    <w:p w14:paraId="68602F11" w14:textId="77777777" w:rsidR="002E5191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2E5191" w14:paraId="66F9B45F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FA8514" w14:textId="77777777" w:rsidR="002E5191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41D02B4E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6A1A1D69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06E72954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6D29295F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5F2501A5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29BCF295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50B2F739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7CC32F47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2E5191" w14:paraId="0DCAAF05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898AD7" w14:textId="77777777" w:rsidR="002E5191" w:rsidRDefault="00000000">
            <w:r>
              <w:rPr>
                <w:sz w:val="14"/>
              </w:rPr>
              <w:t>39853</w:t>
            </w:r>
          </w:p>
        </w:tc>
        <w:tc>
          <w:tcPr>
            <w:tcW w:w="1129" w:type="dxa"/>
          </w:tcPr>
          <w:p w14:paraId="7BA003EA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44C30F7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0A35DC0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4F475D39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FD03BA1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728C8D37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15126F65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129" w:type="dxa"/>
          </w:tcPr>
          <w:p w14:paraId="7F48254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33A91C79" w14:textId="77777777" w:rsidR="002E5191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6"/>
        <w:gridCol w:w="1183"/>
        <w:gridCol w:w="1181"/>
        <w:gridCol w:w="798"/>
        <w:gridCol w:w="773"/>
        <w:gridCol w:w="1284"/>
        <w:gridCol w:w="1217"/>
        <w:gridCol w:w="923"/>
        <w:gridCol w:w="1015"/>
        <w:gridCol w:w="1416"/>
      </w:tblGrid>
      <w:tr w:rsidR="002E5191" w14:paraId="7514CBCE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79B616A2" w14:textId="77777777" w:rsidR="002E5191" w:rsidRDefault="00000000">
            <w:r>
              <w:rPr>
                <w:sz w:val="14"/>
              </w:rPr>
              <w:t>EIP_I</w:t>
            </w:r>
            <w:r>
              <w:rPr>
                <w:sz w:val="14"/>
              </w:rPr>
              <w:lastRenderedPageBreak/>
              <w:t>D</w:t>
            </w:r>
          </w:p>
        </w:tc>
        <w:tc>
          <w:tcPr>
            <w:tcW w:w="1016" w:type="dxa"/>
          </w:tcPr>
          <w:p w14:paraId="598F4C65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BILLED_INST_N</w:t>
            </w:r>
            <w:r>
              <w:rPr>
                <w:sz w:val="14"/>
              </w:rPr>
              <w:lastRenderedPageBreak/>
              <w:t>O</w:t>
            </w:r>
          </w:p>
        </w:tc>
        <w:tc>
          <w:tcPr>
            <w:tcW w:w="1016" w:type="dxa"/>
          </w:tcPr>
          <w:p w14:paraId="6972AF28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EXCHANGED_EI</w:t>
            </w:r>
            <w:r>
              <w:rPr>
                <w:sz w:val="14"/>
              </w:rPr>
              <w:lastRenderedPageBreak/>
              <w:t>P</w:t>
            </w:r>
          </w:p>
        </w:tc>
        <w:tc>
          <w:tcPr>
            <w:tcW w:w="1016" w:type="dxa"/>
          </w:tcPr>
          <w:p w14:paraId="6FB68405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DPP_TYP</w:t>
            </w:r>
            <w:r>
              <w:rPr>
                <w:sz w:val="14"/>
              </w:rPr>
              <w:lastRenderedPageBreak/>
              <w:t>E</w:t>
            </w:r>
          </w:p>
        </w:tc>
        <w:tc>
          <w:tcPr>
            <w:tcW w:w="1016" w:type="dxa"/>
          </w:tcPr>
          <w:p w14:paraId="47F3A2A3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OFFER_I</w:t>
            </w:r>
            <w:r>
              <w:rPr>
                <w:sz w:val="14"/>
              </w:rPr>
              <w:lastRenderedPageBreak/>
              <w:t>D</w:t>
            </w:r>
          </w:p>
        </w:tc>
        <w:tc>
          <w:tcPr>
            <w:tcW w:w="1016" w:type="dxa"/>
          </w:tcPr>
          <w:p w14:paraId="68B31391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IMEI</w:t>
            </w:r>
          </w:p>
        </w:tc>
        <w:tc>
          <w:tcPr>
            <w:tcW w:w="1016" w:type="dxa"/>
          </w:tcPr>
          <w:p w14:paraId="39027F0A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</w:t>
            </w:r>
            <w:r>
              <w:rPr>
                <w:sz w:val="14"/>
              </w:rPr>
              <w:lastRenderedPageBreak/>
              <w:t>D</w:t>
            </w:r>
          </w:p>
        </w:tc>
        <w:tc>
          <w:tcPr>
            <w:tcW w:w="1016" w:type="dxa"/>
          </w:tcPr>
          <w:p w14:paraId="2FD0628C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ACCREASO</w:t>
            </w:r>
            <w:r>
              <w:rPr>
                <w:sz w:val="14"/>
              </w:rPr>
              <w:lastRenderedPageBreak/>
              <w:t>N</w:t>
            </w:r>
          </w:p>
        </w:tc>
        <w:tc>
          <w:tcPr>
            <w:tcW w:w="1016" w:type="dxa"/>
          </w:tcPr>
          <w:p w14:paraId="68616C60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REMBALANC</w:t>
            </w:r>
            <w:r>
              <w:rPr>
                <w:sz w:val="14"/>
              </w:rPr>
              <w:lastRenderedPageBreak/>
              <w:t>E</w:t>
            </w:r>
          </w:p>
        </w:tc>
        <w:tc>
          <w:tcPr>
            <w:tcW w:w="1016" w:type="dxa"/>
          </w:tcPr>
          <w:p w14:paraId="7C877EB4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lastRenderedPageBreak/>
              <w:t>OFFER_INSTANCE_I</w:t>
            </w:r>
            <w:r>
              <w:rPr>
                <w:sz w:val="14"/>
              </w:rPr>
              <w:lastRenderedPageBreak/>
              <w:t>D</w:t>
            </w:r>
          </w:p>
        </w:tc>
      </w:tr>
      <w:tr w:rsidR="002E5191" w14:paraId="0B6028E5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39DB86F6" w14:textId="77777777" w:rsidR="002E5191" w:rsidRDefault="00000000">
            <w:r>
              <w:rPr>
                <w:sz w:val="14"/>
              </w:rPr>
              <w:lastRenderedPageBreak/>
              <w:t>39853</w:t>
            </w:r>
          </w:p>
        </w:tc>
        <w:tc>
          <w:tcPr>
            <w:tcW w:w="1016" w:type="dxa"/>
          </w:tcPr>
          <w:p w14:paraId="35D55F37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55B27E45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3BA30D3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793F8D69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1620F473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  <w:tc>
          <w:tcPr>
            <w:tcW w:w="1016" w:type="dxa"/>
          </w:tcPr>
          <w:p w14:paraId="094EAAA2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29F4CDF0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2F8D35C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5755A322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10102548</w:t>
            </w:r>
          </w:p>
        </w:tc>
      </w:tr>
    </w:tbl>
    <w:p w14:paraId="030D8EFE" w14:textId="77777777" w:rsidR="002E5191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036"/>
        <w:gridCol w:w="1128"/>
        <w:gridCol w:w="1237"/>
        <w:gridCol w:w="733"/>
        <w:gridCol w:w="1426"/>
        <w:gridCol w:w="1420"/>
        <w:gridCol w:w="1258"/>
        <w:gridCol w:w="910"/>
        <w:gridCol w:w="1228"/>
      </w:tblGrid>
      <w:tr w:rsidR="002E5191" w14:paraId="7F44748E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3369C9" w14:textId="77777777" w:rsidR="002E5191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616E10BF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5685603A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55C9800A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2E41D9D9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2F4F27FC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0ABDB356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2A9593FB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475ABE54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2E5191" w14:paraId="6808D727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3855D7" w14:textId="77777777" w:rsidR="002E5191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0C41BC1A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0D9DE41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51303D4B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42AC410F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6548BBFB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32607CBA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3A9DBEAB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0A86A7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2E5191" w14:paraId="05479A0E" w14:textId="77777777" w:rsidTr="002E5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32EC67" w14:textId="77777777" w:rsidR="002E5191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5AA40136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60CF4DA1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0BE2119A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7AC9FAF0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31ACB9A8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4A5B2E3C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27098339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2FBE9DD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</w:tr>
      <w:tr w:rsidR="002E5191" w14:paraId="64EEDBB5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EDCB9A" w14:textId="77777777" w:rsidR="002E5191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0BA8957C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D7B74E9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6440F7B1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2B6B3478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4AC89A0A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0CCA3F30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45E6C7D7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18D4DCF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3A6FA2F8" w14:textId="77777777" w:rsidR="002E5191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2E5191" w14:paraId="0A90B8A3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7CBD35E" w14:textId="77777777" w:rsidR="002E5191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11789DBC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5B47EDF1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71801CAD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5AD908CA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5333159B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69D0CE8C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2E5191" w14:paraId="242D604E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D080EA4" w14:textId="77777777" w:rsidR="002E5191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6926AA1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0B57AEE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3DDD0A57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63E27735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020410A9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70FFE627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E5191" w14:paraId="35150503" w14:textId="77777777" w:rsidTr="002E5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BD45DBC" w14:textId="77777777" w:rsidR="002E5191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1D1CE77D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78E9795A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2FE174D2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774B7154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447A9F0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C4F30EE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2E5191" w14:paraId="05587E1A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26E02F5" w14:textId="77777777" w:rsidR="002E5191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517433B0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71EFDA1A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198F0F42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20491B8A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2FB2385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327B505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</w:tbl>
    <w:p w14:paraId="2EEA5389" w14:textId="77777777" w:rsidR="002E5191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2E5191" w14:paraId="3DDFC127" w14:textId="77777777" w:rsidTr="002E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6E936910" w14:textId="77777777" w:rsidR="002E5191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283270CB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321DD777" w14:textId="77777777" w:rsidR="002E519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2E5191" w14:paraId="14D1688F" w14:textId="77777777" w:rsidTr="002E5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4C01D59A" w14:textId="77777777" w:rsidR="002E5191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7D6C4604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3DC6F5D3" w14:textId="77777777" w:rsidR="002E519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</w:tr>
      <w:tr w:rsidR="002E5191" w14:paraId="4BFC0F2C" w14:textId="77777777" w:rsidTr="002E51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40A505AC" w14:textId="77777777" w:rsidR="002E5191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15D77B84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06AA3D3D" w14:textId="77777777" w:rsidR="002E519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14.19</w:t>
            </w:r>
          </w:p>
        </w:tc>
      </w:tr>
    </w:tbl>
    <w:p w14:paraId="1FDEE5CD" w14:textId="77777777" w:rsidR="00B26DC5" w:rsidRDefault="00B26DC5"/>
    <w:p w14:paraId="4522A2A5" w14:textId="77777777" w:rsidR="00D3512A" w:rsidRDefault="00D3512A"/>
    <w:p w14:paraId="5CC65E1E" w14:textId="77777777" w:rsidR="00C10BB8" w:rsidRDefault="00C10BB8">
      <w:r>
        <w:t>Downgrade</w:t>
      </w:r>
    </w:p>
    <w:p w14:paraId="41159E5C" w14:textId="77777777" w:rsidR="00D3512A" w:rsidRDefault="00D3512A"/>
    <w:p w14:paraId="7568F3C1" w14:textId="77777777" w:rsidR="00C10BB8" w:rsidRDefault="00D3512A">
      <w:r w:rsidRPr="00D3512A">
        <w:rPr>
          <w:noProof/>
        </w:rPr>
        <w:drawing>
          <wp:inline distT="0" distB="0" distL="0" distR="0" wp14:anchorId="70F958C1" wp14:editId="28CEC778">
            <wp:extent cx="6451600" cy="1323340"/>
            <wp:effectExtent l="0" t="0" r="6350" b="0"/>
            <wp:docPr id="11248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4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2621" w14:textId="77777777" w:rsidR="00D3512A" w:rsidRDefault="00D3512A">
      <w:r w:rsidRPr="00D3512A">
        <w:rPr>
          <w:noProof/>
        </w:rPr>
        <w:drawing>
          <wp:inline distT="0" distB="0" distL="0" distR="0" wp14:anchorId="1FC71B0A" wp14:editId="34651D4F">
            <wp:extent cx="6451600" cy="597535"/>
            <wp:effectExtent l="0" t="0" r="6350" b="0"/>
            <wp:docPr id="103880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00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2F0" w14:textId="77777777" w:rsidR="00B26DC5" w:rsidRDefault="00000000"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B26DC5" w14:paraId="5CD0D574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424B796" w14:textId="77777777" w:rsidR="00B26DC5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4FA3CA63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59980A16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38C7CAD4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63BD02E0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65243FBD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3AAE12DF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4316CD5A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B26DC5" w14:paraId="672A5F08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299A239" w14:textId="77777777" w:rsidR="00B26DC5" w:rsidRDefault="00000000">
            <w:r>
              <w:rPr>
                <w:sz w:val="14"/>
              </w:rPr>
              <w:t>2025-01-06 03:07:38</w:t>
            </w:r>
          </w:p>
        </w:tc>
        <w:tc>
          <w:tcPr>
            <w:tcW w:w="1270" w:type="dxa"/>
          </w:tcPr>
          <w:p w14:paraId="6AF151C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39853</w:t>
            </w:r>
          </w:p>
        </w:tc>
        <w:tc>
          <w:tcPr>
            <w:tcW w:w="1270" w:type="dxa"/>
          </w:tcPr>
          <w:p w14:paraId="46DC114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39852</w:t>
            </w:r>
          </w:p>
        </w:tc>
        <w:tc>
          <w:tcPr>
            <w:tcW w:w="1270" w:type="dxa"/>
          </w:tcPr>
          <w:p w14:paraId="039052C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52C43851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4CB152B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100815427</w:t>
            </w:r>
          </w:p>
        </w:tc>
        <w:tc>
          <w:tcPr>
            <w:tcW w:w="1270" w:type="dxa"/>
          </w:tcPr>
          <w:p w14:paraId="49BF27C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4565A2F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</w:tr>
      <w:tr w:rsidR="00B26DC5" w14:paraId="66C68B99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F8CACAA" w14:textId="77777777" w:rsidR="00B26DC5" w:rsidRDefault="00000000">
            <w:r>
              <w:rPr>
                <w:sz w:val="14"/>
              </w:rPr>
              <w:t>2025-01-08 03:26:40</w:t>
            </w:r>
          </w:p>
        </w:tc>
        <w:tc>
          <w:tcPr>
            <w:tcW w:w="1270" w:type="dxa"/>
          </w:tcPr>
          <w:p w14:paraId="32C8F224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39907</w:t>
            </w:r>
          </w:p>
        </w:tc>
        <w:tc>
          <w:tcPr>
            <w:tcW w:w="1270" w:type="dxa"/>
          </w:tcPr>
          <w:p w14:paraId="61FE16A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39906</w:t>
            </w:r>
          </w:p>
        </w:tc>
        <w:tc>
          <w:tcPr>
            <w:tcW w:w="1270" w:type="dxa"/>
          </w:tcPr>
          <w:p w14:paraId="6BB73099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CA</w:t>
            </w:r>
          </w:p>
        </w:tc>
        <w:tc>
          <w:tcPr>
            <w:tcW w:w="1270" w:type="dxa"/>
          </w:tcPr>
          <w:p w14:paraId="6DD03F1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CH</w:t>
            </w:r>
          </w:p>
        </w:tc>
        <w:tc>
          <w:tcPr>
            <w:tcW w:w="1270" w:type="dxa"/>
          </w:tcPr>
          <w:p w14:paraId="69102EC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100815427</w:t>
            </w:r>
          </w:p>
        </w:tc>
        <w:tc>
          <w:tcPr>
            <w:tcW w:w="1270" w:type="dxa"/>
          </w:tcPr>
          <w:p w14:paraId="2CDFDD7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CREQ</w:t>
            </w:r>
          </w:p>
        </w:tc>
        <w:tc>
          <w:tcPr>
            <w:tcW w:w="1270" w:type="dxa"/>
          </w:tcPr>
          <w:p w14:paraId="233FEF28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</w:tr>
      <w:tr w:rsidR="00B26DC5" w14:paraId="196355B6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9E66404" w14:textId="77777777" w:rsidR="00B26DC5" w:rsidRDefault="00000000">
            <w:r>
              <w:rPr>
                <w:sz w:val="14"/>
              </w:rPr>
              <w:t>2025-02-06 03:35:09</w:t>
            </w:r>
          </w:p>
        </w:tc>
        <w:tc>
          <w:tcPr>
            <w:tcW w:w="1270" w:type="dxa"/>
          </w:tcPr>
          <w:p w14:paraId="4697DBD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39928</w:t>
            </w:r>
          </w:p>
        </w:tc>
        <w:tc>
          <w:tcPr>
            <w:tcW w:w="1270" w:type="dxa"/>
          </w:tcPr>
          <w:p w14:paraId="4AD8F67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39927</w:t>
            </w:r>
          </w:p>
        </w:tc>
        <w:tc>
          <w:tcPr>
            <w:tcW w:w="1270" w:type="dxa"/>
          </w:tcPr>
          <w:p w14:paraId="0074BBCE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19558FA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CH</w:t>
            </w:r>
          </w:p>
        </w:tc>
        <w:tc>
          <w:tcPr>
            <w:tcW w:w="1270" w:type="dxa"/>
          </w:tcPr>
          <w:p w14:paraId="0273B30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100815427</w:t>
            </w:r>
          </w:p>
        </w:tc>
        <w:tc>
          <w:tcPr>
            <w:tcW w:w="1270" w:type="dxa"/>
          </w:tcPr>
          <w:p w14:paraId="2BA8314E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CREQ</w:t>
            </w:r>
          </w:p>
        </w:tc>
        <w:tc>
          <w:tcPr>
            <w:tcW w:w="1270" w:type="dxa"/>
          </w:tcPr>
          <w:p w14:paraId="6E78550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</w:tr>
      <w:tr w:rsidR="00B26DC5" w14:paraId="1C60E945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2DBE6BC" w14:textId="77777777" w:rsidR="00B26DC5" w:rsidRDefault="00000000">
            <w:r>
              <w:rPr>
                <w:sz w:val="14"/>
              </w:rPr>
              <w:t>2025-02-06 03:35:09</w:t>
            </w:r>
          </w:p>
        </w:tc>
        <w:tc>
          <w:tcPr>
            <w:tcW w:w="1270" w:type="dxa"/>
          </w:tcPr>
          <w:p w14:paraId="192F75F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39931</w:t>
            </w:r>
          </w:p>
        </w:tc>
        <w:tc>
          <w:tcPr>
            <w:tcW w:w="1270" w:type="dxa"/>
          </w:tcPr>
          <w:p w14:paraId="4CCC688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39930</w:t>
            </w:r>
          </w:p>
        </w:tc>
        <w:tc>
          <w:tcPr>
            <w:tcW w:w="1270" w:type="dxa"/>
          </w:tcPr>
          <w:p w14:paraId="58D2016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0B8D3693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43734A9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100815765</w:t>
            </w:r>
          </w:p>
        </w:tc>
        <w:tc>
          <w:tcPr>
            <w:tcW w:w="1270" w:type="dxa"/>
          </w:tcPr>
          <w:p w14:paraId="39007A1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CREQ</w:t>
            </w:r>
          </w:p>
        </w:tc>
        <w:tc>
          <w:tcPr>
            <w:tcW w:w="1270" w:type="dxa"/>
          </w:tcPr>
          <w:p w14:paraId="6259716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</w:tr>
    </w:tbl>
    <w:p w14:paraId="4CE1B5E9" w14:textId="77777777" w:rsidR="00B26DC5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B26DC5" w14:paraId="4253E36C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A0C8E2E" w14:textId="77777777" w:rsidR="00B26DC5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1EB728B8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73A1E28C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247D0E8C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6CA3C3BC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6198E9F2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</w:tbl>
    <w:p w14:paraId="27487F67" w14:textId="77777777" w:rsidR="00B26DC5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515"/>
        <w:gridCol w:w="1451"/>
        <w:gridCol w:w="1516"/>
        <w:gridCol w:w="1451"/>
        <w:gridCol w:w="1451"/>
        <w:gridCol w:w="1451"/>
      </w:tblGrid>
      <w:tr w:rsidR="00B26DC5" w14:paraId="3550AE16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34C4BBD" w14:textId="77777777" w:rsidR="00B26DC5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410269C7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14A0C226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7644F0E3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4DDA2070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441B38C9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635E5786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B26DC5" w14:paraId="0D72C952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33345E0" w14:textId="77777777" w:rsidR="00B26DC5" w:rsidRDefault="00000000">
            <w:r>
              <w:rPr>
                <w:sz w:val="14"/>
              </w:rPr>
              <w:lastRenderedPageBreak/>
              <w:t>A</w:t>
            </w:r>
          </w:p>
        </w:tc>
        <w:tc>
          <w:tcPr>
            <w:tcW w:w="1451" w:type="dxa"/>
          </w:tcPr>
          <w:p w14:paraId="110C91F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UNLDPromo2508505</w:t>
            </w:r>
          </w:p>
        </w:tc>
        <w:tc>
          <w:tcPr>
            <w:tcW w:w="1451" w:type="dxa"/>
          </w:tcPr>
          <w:p w14:paraId="2A47B63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100815427</w:t>
            </w:r>
          </w:p>
        </w:tc>
        <w:tc>
          <w:tcPr>
            <w:tcW w:w="1451" w:type="dxa"/>
          </w:tcPr>
          <w:p w14:paraId="1C26833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9656733872</w:t>
            </w:r>
          </w:p>
        </w:tc>
        <w:tc>
          <w:tcPr>
            <w:tcW w:w="1451" w:type="dxa"/>
          </w:tcPr>
          <w:p w14:paraId="0C84E55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616021C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3FFDFA2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03:08:35</w:t>
            </w:r>
          </w:p>
        </w:tc>
      </w:tr>
    </w:tbl>
    <w:p w14:paraId="07A1FAC7" w14:textId="77777777" w:rsidR="00B26DC5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B26DC5" w14:paraId="336EA40B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C1E494E" w14:textId="77777777" w:rsidR="00B26DC5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60EF2B32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525912BA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3E30432F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5C8E4534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5901C1A4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B26DC5" w14:paraId="0C9D6D31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6981050" w14:textId="77777777" w:rsidR="00B26DC5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02B6B07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359DAD0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7D04154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20B0271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20D7A9E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</w:tr>
    </w:tbl>
    <w:p w14:paraId="0E72B0B8" w14:textId="77777777" w:rsidR="00B26DC5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B26DC5" w14:paraId="76D65CD1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0F233FF" w14:textId="77777777" w:rsidR="00B26DC5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46C19D78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0CC2EAA6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2CB0A4EB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0FB39135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B26DC5" w14:paraId="1890B91C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8B3B178" w14:textId="77777777" w:rsidR="00B26DC5" w:rsidRDefault="00000000">
            <w:r>
              <w:rPr>
                <w:sz w:val="14"/>
              </w:rPr>
              <w:t>13148</w:t>
            </w:r>
          </w:p>
        </w:tc>
        <w:tc>
          <w:tcPr>
            <w:tcW w:w="2032" w:type="dxa"/>
          </w:tcPr>
          <w:p w14:paraId="40ABFFA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130.88</w:t>
            </w:r>
          </w:p>
        </w:tc>
        <w:tc>
          <w:tcPr>
            <w:tcW w:w="2032" w:type="dxa"/>
          </w:tcPr>
          <w:p w14:paraId="217C0A01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39134</w:t>
            </w:r>
          </w:p>
        </w:tc>
        <w:tc>
          <w:tcPr>
            <w:tcW w:w="2032" w:type="dxa"/>
          </w:tcPr>
          <w:p w14:paraId="2E989BC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2F9C41B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</w:tr>
    </w:tbl>
    <w:p w14:paraId="031A152F" w14:textId="77777777" w:rsidR="00B26DC5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B26DC5" w14:paraId="34F7B7E4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AB4D6B" w14:textId="77777777" w:rsidR="00B26DC5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38C5D532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1890A90C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00B1E896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443470F3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2ADDE56F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1DB79962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27841813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119C51B8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B26DC5" w14:paraId="1E73A300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567A93" w14:textId="77777777" w:rsidR="00B26DC5" w:rsidRDefault="00000000"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76A91D9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51444</w:t>
            </w:r>
          </w:p>
        </w:tc>
        <w:tc>
          <w:tcPr>
            <w:tcW w:w="1129" w:type="dxa"/>
          </w:tcPr>
          <w:p w14:paraId="50E0E89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5F47043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427A011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5D885E9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53A0B5A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5765540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65558F9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5541017A" w14:textId="77777777" w:rsidR="00B26DC5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B26DC5" w14:paraId="2B6B6ECF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9E2944A" w14:textId="77777777" w:rsidR="00B26DC5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445FB519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26B34E3C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47CD1895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2234DC3B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60F17D94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B26DC5" w14:paraId="288808F8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386BF15" w14:textId="77777777" w:rsidR="00B26DC5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735D783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63D901C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1725696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1148C2C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2F63F3A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26DC5" w14:paraId="38770ED7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5CCD2C3" w14:textId="77777777" w:rsidR="00B26DC5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1DBE2CF4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23CF4344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61544B23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693" w:type="dxa"/>
          </w:tcPr>
          <w:p w14:paraId="79D369D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40</w:t>
            </w:r>
          </w:p>
        </w:tc>
        <w:tc>
          <w:tcPr>
            <w:tcW w:w="1693" w:type="dxa"/>
          </w:tcPr>
          <w:p w14:paraId="3E9014B4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</w:tr>
      <w:tr w:rsidR="00B26DC5" w14:paraId="63CB0CBF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A811297" w14:textId="77777777" w:rsidR="00B26DC5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54B30571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72E4B10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IMM_UNLSP001</w:t>
            </w:r>
          </w:p>
        </w:tc>
        <w:tc>
          <w:tcPr>
            <w:tcW w:w="1693" w:type="dxa"/>
          </w:tcPr>
          <w:p w14:paraId="4A68C98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42.57</w:t>
            </w:r>
          </w:p>
        </w:tc>
        <w:tc>
          <w:tcPr>
            <w:tcW w:w="1693" w:type="dxa"/>
          </w:tcPr>
          <w:p w14:paraId="3108852E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2.43</w:t>
            </w:r>
          </w:p>
        </w:tc>
        <w:tc>
          <w:tcPr>
            <w:tcW w:w="1693" w:type="dxa"/>
          </w:tcPr>
          <w:p w14:paraId="2EEA0B9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26DC5" w14:paraId="62C7C82F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FB4EF5F" w14:textId="77777777" w:rsidR="00B26DC5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5B50169B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2A80255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1124EC5F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508CBEB8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427D7A4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26DC5" w14:paraId="4436F5CE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557923C" w14:textId="77777777" w:rsidR="00B26DC5" w:rsidRDefault="00000000">
            <w:r>
              <w:rPr>
                <w:sz w:val="14"/>
              </w:rPr>
              <w:t>1000002650</w:t>
            </w:r>
          </w:p>
        </w:tc>
        <w:tc>
          <w:tcPr>
            <w:tcW w:w="1693" w:type="dxa"/>
          </w:tcPr>
          <w:p w14:paraId="2B91D58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51443</w:t>
            </w:r>
          </w:p>
        </w:tc>
        <w:tc>
          <w:tcPr>
            <w:tcW w:w="1693" w:type="dxa"/>
          </w:tcPr>
          <w:p w14:paraId="14B850D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7E020A9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693" w:type="dxa"/>
          </w:tcPr>
          <w:p w14:paraId="2F5C3AF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004DD02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</w:tr>
    </w:tbl>
    <w:p w14:paraId="0B80BBEE" w14:textId="77777777" w:rsidR="00B26DC5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B26DC5" w14:paraId="6E436CCF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4B63E06" w14:textId="77777777" w:rsidR="00B26DC5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3E765E98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5E17D511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5355E3F0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21164435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B26DC5" w14:paraId="09302E4C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2BB22CF3" w14:textId="77777777" w:rsidR="00B26DC5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6D73218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2032" w:type="dxa"/>
          </w:tcPr>
          <w:p w14:paraId="74DAC55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07D14731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  <w:tc>
          <w:tcPr>
            <w:tcW w:w="2032" w:type="dxa"/>
          </w:tcPr>
          <w:p w14:paraId="02A4D94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39853</w:t>
            </w:r>
          </w:p>
        </w:tc>
      </w:tr>
    </w:tbl>
    <w:p w14:paraId="186CC140" w14:textId="77777777" w:rsidR="00B26DC5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B26DC5" w14:paraId="66EA54ED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3E8218" w14:textId="77777777" w:rsidR="00B26DC5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3C1192BF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0937782D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300A1CC8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0EFEF49C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65FAB0E1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5D608805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5B4F1150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035820AE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B26DC5" w14:paraId="09733981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C8FE42" w14:textId="77777777" w:rsidR="00B26DC5" w:rsidRDefault="00000000">
            <w:r>
              <w:rPr>
                <w:sz w:val="14"/>
              </w:rPr>
              <w:t>39853</w:t>
            </w:r>
          </w:p>
        </w:tc>
        <w:tc>
          <w:tcPr>
            <w:tcW w:w="1129" w:type="dxa"/>
          </w:tcPr>
          <w:p w14:paraId="27CF14F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4E647CF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001B91F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3CBA551E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3602AD4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2B57E17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499.99</w:t>
            </w:r>
          </w:p>
        </w:tc>
        <w:tc>
          <w:tcPr>
            <w:tcW w:w="1129" w:type="dxa"/>
          </w:tcPr>
          <w:p w14:paraId="6571023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  <w:tc>
          <w:tcPr>
            <w:tcW w:w="1129" w:type="dxa"/>
          </w:tcPr>
          <w:p w14:paraId="3B6E16F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2471B972" w14:textId="77777777" w:rsidR="00B26DC5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6"/>
        <w:gridCol w:w="1183"/>
        <w:gridCol w:w="1181"/>
        <w:gridCol w:w="798"/>
        <w:gridCol w:w="773"/>
        <w:gridCol w:w="1284"/>
        <w:gridCol w:w="1217"/>
        <w:gridCol w:w="923"/>
        <w:gridCol w:w="1015"/>
        <w:gridCol w:w="1416"/>
      </w:tblGrid>
      <w:tr w:rsidR="00B26DC5" w14:paraId="0C9FB16E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39E40B01" w14:textId="77777777" w:rsidR="00B26DC5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7C86EEDD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5F869BC1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4A122489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35108B6A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56C12DB5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4C036E8A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3AB492A7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3C6AE76F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6C3D7433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  <w:tr w:rsidR="00B26DC5" w14:paraId="5CDCC70D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56687D3" w14:textId="77777777" w:rsidR="00B26DC5" w:rsidRDefault="00000000">
            <w:r>
              <w:rPr>
                <w:sz w:val="14"/>
              </w:rPr>
              <w:t>39853</w:t>
            </w:r>
          </w:p>
        </w:tc>
        <w:tc>
          <w:tcPr>
            <w:tcW w:w="1016" w:type="dxa"/>
          </w:tcPr>
          <w:p w14:paraId="297592B4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1E89D03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2804C89C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5A90D63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0177227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  <w:tc>
          <w:tcPr>
            <w:tcW w:w="1016" w:type="dxa"/>
          </w:tcPr>
          <w:p w14:paraId="527246A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050D9EE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7696039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7414CBD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10102548</w:t>
            </w:r>
          </w:p>
        </w:tc>
      </w:tr>
    </w:tbl>
    <w:p w14:paraId="1CCD36BC" w14:textId="77777777" w:rsidR="00B26DC5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265"/>
        <w:gridCol w:w="1100"/>
        <w:gridCol w:w="1206"/>
        <w:gridCol w:w="718"/>
        <w:gridCol w:w="1389"/>
        <w:gridCol w:w="1384"/>
        <w:gridCol w:w="1227"/>
        <w:gridCol w:w="889"/>
        <w:gridCol w:w="1198"/>
      </w:tblGrid>
      <w:tr w:rsidR="00B26DC5" w14:paraId="7B104773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B98B30" w14:textId="77777777" w:rsidR="00B26DC5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741D6F73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284985C4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279D74C4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5E953E65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1E879591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52818C3A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4EED81E2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089C9BC3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B26DC5" w14:paraId="2C2FD50E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920F26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105BEEC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31E36D0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7CDA9C9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69B6B1D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20D13C2E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15FE779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5E3ED59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B95C83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70B6B8B1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0D4E75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1387A63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560038F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6195286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323CC44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60419F3E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5086FF1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65F5E37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523FD3C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001628BB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D84C99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00FF4B7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5CFE214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1C4FFBA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4376574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2DFF8401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3E77F73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1B533B64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31A3954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7D80ED5C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253FE9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4911AD6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4636354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28A72EC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30BB3CE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1A1D0A6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6724844E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7EF4865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5D2A7E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4CA91910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1EE073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799589B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78D05D6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6C9C66C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471FADD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255D114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7E6DD55E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569F76E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EA14A3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0700B3F1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336909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65513929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780AD14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520A9203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7A90706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12350E2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186D26B8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2E7322EF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20FE63F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7EA9071B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03C8BE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4938F09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2872F3A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5CFB025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2496DE24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4AD4C69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5FD2B16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30ED42A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9236A1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67234FB1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829D75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6EDF54B6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08C1C7B3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0D16E1FE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41E8771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0E2D481C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7A3407B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3919553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BE624E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11CAC9D7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B530F6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52242A4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5076C89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77FB6C0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036B3FF4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4481222C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2908C41C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50581CA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F4FC1C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09AF36D4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ADF3F4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4B74AFFB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56900FF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6FC06FA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448786F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1E50DDB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1F575DC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75B44A2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08E2F09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652EF5F9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D70C3A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51FCE32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6DA390C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36F6304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1DA71C1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2EED615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63BC2F4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456EAD7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20216BC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7501C9DD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9F3CD4" w14:textId="77777777" w:rsidR="00B26DC5" w:rsidRDefault="00000000">
            <w:r>
              <w:rPr>
                <w:sz w:val="14"/>
              </w:rPr>
              <w:lastRenderedPageBreak/>
              <w:t>SPCTRMDSC_BTGSP</w:t>
            </w:r>
          </w:p>
        </w:tc>
        <w:tc>
          <w:tcPr>
            <w:tcW w:w="1129" w:type="dxa"/>
          </w:tcPr>
          <w:p w14:paraId="58ED760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28D571F6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1F81C389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5037181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6CA40278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6AFFA6CF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6CAF3EB8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A060BDC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000EA370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AA2668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7A905F2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0FA0948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1E6DA0E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6EC1C24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1A474F9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3CC57BC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7F2A109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BCAD9B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6CACFBA5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A0B962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4CF4B93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2025-02-06 00:00:00</w:t>
            </w:r>
          </w:p>
        </w:tc>
        <w:tc>
          <w:tcPr>
            <w:tcW w:w="1129" w:type="dxa"/>
          </w:tcPr>
          <w:p w14:paraId="63719D69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18B0B4B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4E1195B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13A9610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63FC1153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5831777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CBFFF2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3580FE97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3EDFDA" w14:textId="77777777" w:rsidR="00B26DC5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5E1E923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5DC815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075B421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5302875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230F673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20F80C9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6708B621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43FFAA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50113984999834</w:t>
            </w:r>
          </w:p>
        </w:tc>
      </w:tr>
      <w:tr w:rsidR="00B26DC5" w14:paraId="6798B6C3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B3B9BA" w14:textId="77777777" w:rsidR="00B26DC5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79E8EA5C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773CACC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3037EC39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6C6E00C6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5320A35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2628154E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6AC6281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EFD545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26DC5" w14:paraId="16E05D06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A84309" w14:textId="77777777" w:rsidR="00B26DC5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1A20953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6F0892B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2025-02-05 00:00:00</w:t>
            </w:r>
          </w:p>
        </w:tc>
        <w:tc>
          <w:tcPr>
            <w:tcW w:w="1129" w:type="dxa"/>
          </w:tcPr>
          <w:p w14:paraId="36F0E0A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51E82C3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129" w:type="dxa"/>
          </w:tcPr>
          <w:p w14:paraId="52F5B60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129" w:type="dxa"/>
          </w:tcPr>
          <w:p w14:paraId="375578F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1000002650</w:t>
            </w:r>
          </w:p>
        </w:tc>
        <w:tc>
          <w:tcPr>
            <w:tcW w:w="1129" w:type="dxa"/>
          </w:tcPr>
          <w:p w14:paraId="650EAC0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EEAF5B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385D5ADD" w14:textId="77777777" w:rsidR="00B26DC5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B26DC5" w14:paraId="215AE1E8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073A626" w14:textId="77777777" w:rsidR="00B26DC5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1FBA0627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3E8AD3DE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6EEED359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5B2EE628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31406ADE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0F50946D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B26DC5" w14:paraId="15F6A160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6993F9F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302A956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6CB22D5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0A8240C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41FC6BA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0BBB09E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21780F7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280153A0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199A27D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6DFB5B3E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5EE83E73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0EB0B56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2C2BA19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20E2AC5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32F97B7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0EC3F48A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5F1F618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3E7ACFC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088310E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272CBD3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7A64E45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0B99B2C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226B706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38AFA9AB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E8912CD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3BA2EC9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745AED1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5F475B5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4F87B80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24AAB5F6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44136FA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28C647BB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60CE7F4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782B4584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2F16DCE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1B255ED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03B323B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0A6CCD6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0B11110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7C5AD68E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9BA87C8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63F7DBFF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36BFA56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7138F2C6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30C6830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4A9D690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13D20D74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4EE12C5C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3E6075D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6AB54556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4731EA2E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60F1BCC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34E4F95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4F3F260C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44A37C3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487D7F2F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F6FB238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6B14DE4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1AA0B5D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226BF35C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2263E17F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6CCE8D24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4B098D45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46FD0DEA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185163A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39B274F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0E3E86B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0FC309E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485F9A37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16AC0BC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614C4B99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2CD2F509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50BA1F9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5A51B0BC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0AF6101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1CD301A4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65F2C386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2D43C87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1C6D6BF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182C74CC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40F371B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46C1E2AC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1721AE7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022FA84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7956C450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10B63731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396FFC3D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52980B73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C897845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40D7D7D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337F445E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346EA304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13709444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60F4B6F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271B04E8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4B0C0E52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DFC2C72" w14:textId="77777777" w:rsidR="00B26DC5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3E41D9F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7F52EC2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2B3AB32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05F83D2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1F4FEF4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589AF093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2035C1AC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88E2E3E" w14:textId="77777777" w:rsidR="00B26DC5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7190BAD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585BC9E7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545D8500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22C421ED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59563B2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  <w:tc>
          <w:tcPr>
            <w:tcW w:w="1451" w:type="dxa"/>
          </w:tcPr>
          <w:p w14:paraId="5C28B1B1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20250206</w:t>
            </w:r>
          </w:p>
        </w:tc>
      </w:tr>
      <w:tr w:rsidR="00B26DC5" w14:paraId="1AD4FCAC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953AC50" w14:textId="77777777" w:rsidR="00B26DC5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2A06682F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52D794DC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3376A83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6A1F4BB2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4DA7DB15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3B8C924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B26DC5" w14:paraId="42F58E50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7EE1983" w14:textId="77777777" w:rsidR="00B26DC5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0455BE4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6871CE8F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710E2E3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480F23BB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07DAA89C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A831CD2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B26DC5" w14:paraId="13B5D383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1616DB9" w14:textId="77777777" w:rsidR="00B26DC5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71BB4A2A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3919260B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26155</w:t>
            </w:r>
          </w:p>
        </w:tc>
        <w:tc>
          <w:tcPr>
            <w:tcW w:w="1451" w:type="dxa"/>
          </w:tcPr>
          <w:p w14:paraId="14D5465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1000007241</w:t>
            </w:r>
          </w:p>
        </w:tc>
        <w:tc>
          <w:tcPr>
            <w:tcW w:w="1451" w:type="dxa"/>
          </w:tcPr>
          <w:p w14:paraId="54F86958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58EE4AD4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8B99C81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</w:tbl>
    <w:p w14:paraId="4180097A" w14:textId="77777777" w:rsidR="00B26DC5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B26DC5" w14:paraId="5D5286A0" w14:textId="77777777" w:rsidTr="00B2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67F872B2" w14:textId="77777777" w:rsidR="00B26DC5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41550DA7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76F98439" w14:textId="77777777" w:rsidR="00B26DC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B26DC5" w14:paraId="5CACF155" w14:textId="77777777" w:rsidTr="00B2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42039525" w14:textId="77777777" w:rsidR="00B26DC5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1E7D914C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523BD6D1" w14:textId="77777777" w:rsidR="00B26D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13.88</w:t>
            </w:r>
          </w:p>
        </w:tc>
      </w:tr>
      <w:tr w:rsidR="00B26DC5" w14:paraId="7387BBB9" w14:textId="77777777" w:rsidTr="00B26D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71B328CF" w14:textId="77777777" w:rsidR="00B26DC5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013192BA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65D6910E" w14:textId="77777777" w:rsidR="00B26DC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14.19</w:t>
            </w:r>
          </w:p>
        </w:tc>
      </w:tr>
    </w:tbl>
    <w:p w14:paraId="39399441" w14:textId="77777777" w:rsidR="00000000" w:rsidRDefault="00000000"/>
    <w:p w14:paraId="7903F876" w14:textId="5BE97A4C" w:rsidR="00AE3BFD" w:rsidRDefault="00AE3BFD">
      <w:r>
        <w:object w:dxaOrig="1539" w:dyaOrig="997" w14:anchorId="27059D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8" o:title=""/>
          </v:shape>
          <o:OLEObject Type="Embed" ProgID="Package" ShapeID="_x0000_i1025" DrawAspect="Icon" ObjectID="_1797696496" r:id="rId9"/>
        </w:object>
      </w:r>
    </w:p>
    <w:sectPr w:rsidR="00AE3BFD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3231803">
    <w:abstractNumId w:val="8"/>
  </w:num>
  <w:num w:numId="2" w16cid:durableId="3212527">
    <w:abstractNumId w:val="6"/>
  </w:num>
  <w:num w:numId="3" w16cid:durableId="1117992593">
    <w:abstractNumId w:val="5"/>
  </w:num>
  <w:num w:numId="4" w16cid:durableId="745310">
    <w:abstractNumId w:val="4"/>
  </w:num>
  <w:num w:numId="5" w16cid:durableId="2070956212">
    <w:abstractNumId w:val="7"/>
  </w:num>
  <w:num w:numId="6" w16cid:durableId="1759401944">
    <w:abstractNumId w:val="3"/>
  </w:num>
  <w:num w:numId="7" w16cid:durableId="64954282">
    <w:abstractNumId w:val="2"/>
  </w:num>
  <w:num w:numId="8" w16cid:durableId="1719893445">
    <w:abstractNumId w:val="1"/>
  </w:num>
  <w:num w:numId="9" w16cid:durableId="213119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191"/>
    <w:rsid w:val="00326F90"/>
    <w:rsid w:val="00AA1D8D"/>
    <w:rsid w:val="00AE3BFD"/>
    <w:rsid w:val="00B26DC5"/>
    <w:rsid w:val="00B47730"/>
    <w:rsid w:val="00C10BB8"/>
    <w:rsid w:val="00CB0664"/>
    <w:rsid w:val="00D3512A"/>
    <w:rsid w:val="00EC50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E072C"/>
  <w14:defaultImageDpi w14:val="300"/>
  <w15:docId w15:val="{141AF25E-7088-4D9A-AF89-61578D27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4</cp:revision>
  <dcterms:created xsi:type="dcterms:W3CDTF">2013-12-23T23:15:00Z</dcterms:created>
  <dcterms:modified xsi:type="dcterms:W3CDTF">2025-01-06T13:52:00Z</dcterms:modified>
  <cp:category/>
</cp:coreProperties>
</file>