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7D02" w14:textId="77777777" w:rsidR="00183993" w:rsidRDefault="00183993" w:rsidP="00183993">
      <w:pPr>
        <w:pStyle w:val="NoSpacing"/>
      </w:pPr>
      <w:r>
        <w:t xml:space="preserve">Scenario 11 </w:t>
      </w:r>
      <w:r w:rsidRPr="00183993">
        <w:t>BTG PR with insurance</w:t>
      </w:r>
      <w:r w:rsidRPr="00183993">
        <w:tab/>
      </w:r>
    </w:p>
    <w:p w14:paraId="224F799D" w14:textId="77777777" w:rsidR="00183993" w:rsidRDefault="00183993" w:rsidP="00183993">
      <w:pPr>
        <w:pStyle w:val="NoSpacing"/>
      </w:pPr>
    </w:p>
    <w:p w14:paraId="73D08927" w14:textId="346B4F51" w:rsidR="00080C7C" w:rsidRDefault="00080C7C" w:rsidP="00080C7C">
      <w:pPr>
        <w:pStyle w:val="NoSpacing"/>
      </w:pPr>
      <w:r>
        <w:t xml:space="preserve">Customer: </w:t>
      </w:r>
      <w:r w:rsidRPr="00513369">
        <w:t>100000725</w:t>
      </w:r>
      <w:r>
        <w:t>9</w:t>
      </w:r>
    </w:p>
    <w:p w14:paraId="222A8CD0" w14:textId="7913CBFA" w:rsidR="00080C7C" w:rsidRDefault="00080C7C" w:rsidP="00080C7C">
      <w:pPr>
        <w:pStyle w:val="NoSpacing"/>
      </w:pPr>
      <w:r>
        <w:t xml:space="preserve">Account: </w:t>
      </w:r>
      <w:r w:rsidRPr="00513369">
        <w:t>100000265</w:t>
      </w:r>
      <w:r>
        <w:t>6</w:t>
      </w:r>
    </w:p>
    <w:p w14:paraId="5DF9453D" w14:textId="77777777" w:rsidR="00183993" w:rsidRDefault="00183993" w:rsidP="00183993">
      <w:pPr>
        <w:pStyle w:val="NoSpacing"/>
      </w:pPr>
    </w:p>
    <w:p w14:paraId="6D1F5A46" w14:textId="77777777" w:rsidR="0024261C" w:rsidRDefault="00000000">
      <w:pPr>
        <w:pStyle w:val="Heading5"/>
        <w:spacing w:before="136" w:after="136"/>
      </w:pPr>
      <w:r>
        <w:t xml:space="preserve">TBORDER_ACTION </w:t>
      </w:r>
      <w:proofErr w:type="gramStart"/>
      <w:r>
        <w:t>Query:-</w:t>
      </w:r>
      <w:proofErr w:type="gramEnd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95"/>
        <w:gridCol w:w="1269"/>
        <w:gridCol w:w="1268"/>
        <w:gridCol w:w="1268"/>
        <w:gridCol w:w="1269"/>
        <w:gridCol w:w="1269"/>
        <w:gridCol w:w="1269"/>
        <w:gridCol w:w="1269"/>
      </w:tblGrid>
      <w:tr w:rsidR="0024261C" w14:paraId="53E99555" w14:textId="77777777" w:rsidTr="00242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66D732ED" w14:textId="77777777" w:rsidR="0024261C" w:rsidRDefault="00000000">
            <w:r>
              <w:rPr>
                <w:sz w:val="14"/>
              </w:rPr>
              <w:t>CTDB_CRE_DATETIME</w:t>
            </w:r>
          </w:p>
        </w:tc>
        <w:tc>
          <w:tcPr>
            <w:tcW w:w="1270" w:type="dxa"/>
          </w:tcPr>
          <w:p w14:paraId="68C9A5E8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ORDER_UNIT_ID</w:t>
            </w:r>
          </w:p>
        </w:tc>
        <w:tc>
          <w:tcPr>
            <w:tcW w:w="1270" w:type="dxa"/>
          </w:tcPr>
          <w:p w14:paraId="1AEEA022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ORDER_ID</w:t>
            </w:r>
          </w:p>
        </w:tc>
        <w:tc>
          <w:tcPr>
            <w:tcW w:w="1270" w:type="dxa"/>
          </w:tcPr>
          <w:p w14:paraId="4F81EC93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STATUS</w:t>
            </w:r>
          </w:p>
        </w:tc>
        <w:tc>
          <w:tcPr>
            <w:tcW w:w="1270" w:type="dxa"/>
          </w:tcPr>
          <w:p w14:paraId="465DB465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ACTION_TYPE</w:t>
            </w:r>
          </w:p>
        </w:tc>
        <w:tc>
          <w:tcPr>
            <w:tcW w:w="1270" w:type="dxa"/>
          </w:tcPr>
          <w:p w14:paraId="13DE5D3D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AP_ID</w:t>
            </w:r>
          </w:p>
        </w:tc>
        <w:tc>
          <w:tcPr>
            <w:tcW w:w="1270" w:type="dxa"/>
          </w:tcPr>
          <w:p w14:paraId="54AB98C4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REASON_ID</w:t>
            </w:r>
          </w:p>
        </w:tc>
        <w:tc>
          <w:tcPr>
            <w:tcW w:w="1270" w:type="dxa"/>
          </w:tcPr>
          <w:p w14:paraId="56108C77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CUSTOMER_ID</w:t>
            </w:r>
          </w:p>
        </w:tc>
      </w:tr>
      <w:tr w:rsidR="0024261C" w14:paraId="4BA05999" w14:textId="77777777" w:rsidTr="00242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4312D17E" w14:textId="77777777" w:rsidR="0024261C" w:rsidRDefault="00000000">
            <w:r>
              <w:rPr>
                <w:sz w:val="14"/>
              </w:rPr>
              <w:t>2025-01-06 03:15:48</w:t>
            </w:r>
          </w:p>
        </w:tc>
        <w:tc>
          <w:tcPr>
            <w:tcW w:w="1270" w:type="dxa"/>
          </w:tcPr>
          <w:p w14:paraId="43FBB307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39883</w:t>
            </w:r>
          </w:p>
        </w:tc>
        <w:tc>
          <w:tcPr>
            <w:tcW w:w="1270" w:type="dxa"/>
          </w:tcPr>
          <w:p w14:paraId="2A0FEEBB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39882</w:t>
            </w:r>
          </w:p>
        </w:tc>
        <w:tc>
          <w:tcPr>
            <w:tcW w:w="1270" w:type="dxa"/>
          </w:tcPr>
          <w:p w14:paraId="404657F2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DO</w:t>
            </w:r>
          </w:p>
        </w:tc>
        <w:tc>
          <w:tcPr>
            <w:tcW w:w="1270" w:type="dxa"/>
          </w:tcPr>
          <w:p w14:paraId="65A8BAD9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PR</w:t>
            </w:r>
          </w:p>
        </w:tc>
        <w:tc>
          <w:tcPr>
            <w:tcW w:w="1270" w:type="dxa"/>
          </w:tcPr>
          <w:p w14:paraId="1515122B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100815630</w:t>
            </w:r>
          </w:p>
        </w:tc>
        <w:tc>
          <w:tcPr>
            <w:tcW w:w="1270" w:type="dxa"/>
          </w:tcPr>
          <w:p w14:paraId="6466AE58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CREQ</w:t>
            </w:r>
          </w:p>
        </w:tc>
        <w:tc>
          <w:tcPr>
            <w:tcW w:w="1270" w:type="dxa"/>
          </w:tcPr>
          <w:p w14:paraId="523B650C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1000007259</w:t>
            </w:r>
          </w:p>
        </w:tc>
      </w:tr>
      <w:tr w:rsidR="0024261C" w14:paraId="51B26032" w14:textId="77777777" w:rsidTr="002426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619A0D0F" w14:textId="77777777" w:rsidR="0024261C" w:rsidRDefault="00000000">
            <w:r>
              <w:rPr>
                <w:sz w:val="14"/>
              </w:rPr>
              <w:t>2025-01-06 03:15:48</w:t>
            </w:r>
          </w:p>
        </w:tc>
        <w:tc>
          <w:tcPr>
            <w:tcW w:w="1270" w:type="dxa"/>
          </w:tcPr>
          <w:p w14:paraId="6DF3E76A" w14:textId="77777777" w:rsidR="0024261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39880</w:t>
            </w:r>
          </w:p>
        </w:tc>
        <w:tc>
          <w:tcPr>
            <w:tcW w:w="1270" w:type="dxa"/>
          </w:tcPr>
          <w:p w14:paraId="4101CE16" w14:textId="77777777" w:rsidR="0024261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39879</w:t>
            </w:r>
          </w:p>
        </w:tc>
        <w:tc>
          <w:tcPr>
            <w:tcW w:w="1270" w:type="dxa"/>
          </w:tcPr>
          <w:p w14:paraId="7D4BF024" w14:textId="77777777" w:rsidR="0024261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DO</w:t>
            </w:r>
          </w:p>
        </w:tc>
        <w:tc>
          <w:tcPr>
            <w:tcW w:w="1270" w:type="dxa"/>
          </w:tcPr>
          <w:p w14:paraId="65488039" w14:textId="77777777" w:rsidR="0024261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PR</w:t>
            </w:r>
          </w:p>
        </w:tc>
        <w:tc>
          <w:tcPr>
            <w:tcW w:w="1270" w:type="dxa"/>
          </w:tcPr>
          <w:p w14:paraId="296C0152" w14:textId="77777777" w:rsidR="0024261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100815605</w:t>
            </w:r>
          </w:p>
        </w:tc>
        <w:tc>
          <w:tcPr>
            <w:tcW w:w="1270" w:type="dxa"/>
          </w:tcPr>
          <w:p w14:paraId="2F7B6EDF" w14:textId="77777777" w:rsidR="0024261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270" w:type="dxa"/>
          </w:tcPr>
          <w:p w14:paraId="2D5930D0" w14:textId="77777777" w:rsidR="0024261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1000007259</w:t>
            </w:r>
          </w:p>
        </w:tc>
      </w:tr>
    </w:tbl>
    <w:p w14:paraId="432146B0" w14:textId="77777777" w:rsidR="0024261C" w:rsidRDefault="00000000">
      <w:pPr>
        <w:pStyle w:val="Heading5"/>
        <w:spacing w:before="136" w:after="136"/>
      </w:pPr>
      <w:r>
        <w:t>TBBILLING_CHARGE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693"/>
        <w:gridCol w:w="1693"/>
        <w:gridCol w:w="1693"/>
        <w:gridCol w:w="1693"/>
        <w:gridCol w:w="1693"/>
        <w:gridCol w:w="1693"/>
      </w:tblGrid>
      <w:tr w:rsidR="0024261C" w14:paraId="441630A8" w14:textId="77777777" w:rsidTr="00242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6EA1B6AF" w14:textId="77777777" w:rsidR="0024261C" w:rsidRDefault="00000000">
            <w:r>
              <w:rPr>
                <w:sz w:val="14"/>
              </w:rPr>
              <w:t>CHARGE_ID</w:t>
            </w:r>
          </w:p>
        </w:tc>
        <w:tc>
          <w:tcPr>
            <w:tcW w:w="1693" w:type="dxa"/>
          </w:tcPr>
          <w:p w14:paraId="4CEA553A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CTDB_CRE_DATETIME</w:t>
            </w:r>
          </w:p>
        </w:tc>
        <w:tc>
          <w:tcPr>
            <w:tcW w:w="1693" w:type="dxa"/>
          </w:tcPr>
          <w:p w14:paraId="54D48370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TYPE</w:t>
            </w:r>
          </w:p>
        </w:tc>
        <w:tc>
          <w:tcPr>
            <w:tcW w:w="1693" w:type="dxa"/>
          </w:tcPr>
          <w:p w14:paraId="77C332B4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DESCRIPTION</w:t>
            </w:r>
          </w:p>
        </w:tc>
        <w:tc>
          <w:tcPr>
            <w:tcW w:w="1693" w:type="dxa"/>
          </w:tcPr>
          <w:p w14:paraId="167D2D7D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ACTUAL_PRICE</w:t>
            </w:r>
          </w:p>
        </w:tc>
        <w:tc>
          <w:tcPr>
            <w:tcW w:w="1693" w:type="dxa"/>
          </w:tcPr>
          <w:p w14:paraId="5B46BEE5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ORIGINAL_PRICE</w:t>
            </w:r>
          </w:p>
        </w:tc>
      </w:tr>
      <w:tr w:rsidR="0024261C" w14:paraId="1D954A73" w14:textId="77777777" w:rsidTr="00242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2255723A" w14:textId="77777777" w:rsidR="0024261C" w:rsidRDefault="00000000">
            <w:r>
              <w:rPr>
                <w:sz w:val="14"/>
              </w:rPr>
              <w:t>1771568</w:t>
            </w:r>
          </w:p>
        </w:tc>
        <w:tc>
          <w:tcPr>
            <w:tcW w:w="1693" w:type="dxa"/>
          </w:tcPr>
          <w:p w14:paraId="430BE2B4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03:15:48</w:t>
            </w:r>
          </w:p>
        </w:tc>
        <w:tc>
          <w:tcPr>
            <w:tcW w:w="1693" w:type="dxa"/>
          </w:tcPr>
          <w:p w14:paraId="3A04DFBE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RC</w:t>
            </w:r>
          </w:p>
        </w:tc>
        <w:tc>
          <w:tcPr>
            <w:tcW w:w="1693" w:type="dxa"/>
          </w:tcPr>
          <w:p w14:paraId="68085962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Mobile By the Gig</w:t>
            </w:r>
          </w:p>
        </w:tc>
        <w:tc>
          <w:tcPr>
            <w:tcW w:w="1693" w:type="dxa"/>
          </w:tcPr>
          <w:p w14:paraId="2359EAE1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  <w:tc>
          <w:tcPr>
            <w:tcW w:w="1693" w:type="dxa"/>
          </w:tcPr>
          <w:p w14:paraId="4B949141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</w:tr>
      <w:tr w:rsidR="0024261C" w14:paraId="087B0AD0" w14:textId="77777777" w:rsidTr="002426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0355DD78" w14:textId="77777777" w:rsidR="0024261C" w:rsidRDefault="00000000">
            <w:r>
              <w:rPr>
                <w:sz w:val="14"/>
              </w:rPr>
              <w:t>1771581</w:t>
            </w:r>
          </w:p>
        </w:tc>
        <w:tc>
          <w:tcPr>
            <w:tcW w:w="1693" w:type="dxa"/>
          </w:tcPr>
          <w:p w14:paraId="101E0735" w14:textId="77777777" w:rsidR="0024261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03:15:48</w:t>
            </w:r>
          </w:p>
        </w:tc>
        <w:tc>
          <w:tcPr>
            <w:tcW w:w="1693" w:type="dxa"/>
          </w:tcPr>
          <w:p w14:paraId="6B074216" w14:textId="77777777" w:rsidR="0024261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RC</w:t>
            </w:r>
          </w:p>
        </w:tc>
        <w:tc>
          <w:tcPr>
            <w:tcW w:w="1693" w:type="dxa"/>
          </w:tcPr>
          <w:p w14:paraId="107F2AED" w14:textId="77777777" w:rsidR="0024261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IMM_SMPP2</w:t>
            </w:r>
          </w:p>
        </w:tc>
        <w:tc>
          <w:tcPr>
            <w:tcW w:w="1693" w:type="dxa"/>
          </w:tcPr>
          <w:p w14:paraId="799E6CFB" w14:textId="77777777" w:rsidR="0024261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693" w:type="dxa"/>
          </w:tcPr>
          <w:p w14:paraId="4DC7E3CD" w14:textId="77777777" w:rsidR="0024261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</w:tr>
      <w:tr w:rsidR="0024261C" w14:paraId="630E4B00" w14:textId="77777777" w:rsidTr="00242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735A9125" w14:textId="77777777" w:rsidR="0024261C" w:rsidRDefault="00000000">
            <w:r>
              <w:rPr>
                <w:sz w:val="14"/>
              </w:rPr>
              <w:t>1771580</w:t>
            </w:r>
          </w:p>
        </w:tc>
        <w:tc>
          <w:tcPr>
            <w:tcW w:w="1693" w:type="dxa"/>
          </w:tcPr>
          <w:p w14:paraId="747F327F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03:15:48</w:t>
            </w:r>
          </w:p>
        </w:tc>
        <w:tc>
          <w:tcPr>
            <w:tcW w:w="1693" w:type="dxa"/>
          </w:tcPr>
          <w:p w14:paraId="4EC12E4B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OC</w:t>
            </w:r>
          </w:p>
        </w:tc>
        <w:tc>
          <w:tcPr>
            <w:tcW w:w="1693" w:type="dxa"/>
          </w:tcPr>
          <w:p w14:paraId="6419CC55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Device first installment (Immediate)</w:t>
            </w:r>
          </w:p>
        </w:tc>
        <w:tc>
          <w:tcPr>
            <w:tcW w:w="1693" w:type="dxa"/>
          </w:tcPr>
          <w:p w14:paraId="4CC0D7F5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17.49</w:t>
            </w:r>
          </w:p>
        </w:tc>
        <w:tc>
          <w:tcPr>
            <w:tcW w:w="1693" w:type="dxa"/>
          </w:tcPr>
          <w:p w14:paraId="1D29AE3E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629.99</w:t>
            </w:r>
          </w:p>
        </w:tc>
      </w:tr>
      <w:tr w:rsidR="0024261C" w14:paraId="5FF2D0CC" w14:textId="77777777" w:rsidTr="002426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36602DF8" w14:textId="77777777" w:rsidR="0024261C" w:rsidRDefault="00000000">
            <w:r>
              <w:rPr>
                <w:sz w:val="14"/>
              </w:rPr>
              <w:t>1771577</w:t>
            </w:r>
          </w:p>
        </w:tc>
        <w:tc>
          <w:tcPr>
            <w:tcW w:w="1693" w:type="dxa"/>
          </w:tcPr>
          <w:p w14:paraId="22D05D4F" w14:textId="77777777" w:rsidR="0024261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03:15:48</w:t>
            </w:r>
          </w:p>
        </w:tc>
        <w:tc>
          <w:tcPr>
            <w:tcW w:w="1693" w:type="dxa"/>
          </w:tcPr>
          <w:p w14:paraId="2E986DDA" w14:textId="77777777" w:rsidR="0024261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OC</w:t>
            </w:r>
          </w:p>
        </w:tc>
        <w:tc>
          <w:tcPr>
            <w:tcW w:w="1693" w:type="dxa"/>
          </w:tcPr>
          <w:p w14:paraId="28BB08FB" w14:textId="77777777" w:rsidR="0024261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Device Charge</w:t>
            </w:r>
          </w:p>
        </w:tc>
        <w:tc>
          <w:tcPr>
            <w:tcW w:w="1693" w:type="dxa"/>
          </w:tcPr>
          <w:p w14:paraId="2A545549" w14:textId="77777777" w:rsidR="0024261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629.99</w:t>
            </w:r>
          </w:p>
        </w:tc>
        <w:tc>
          <w:tcPr>
            <w:tcW w:w="1693" w:type="dxa"/>
          </w:tcPr>
          <w:p w14:paraId="00588BAB" w14:textId="77777777" w:rsidR="0024261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629.99</w:t>
            </w:r>
          </w:p>
        </w:tc>
      </w:tr>
      <w:tr w:rsidR="0024261C" w14:paraId="312E91DD" w14:textId="77777777" w:rsidTr="00242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01410C5D" w14:textId="77777777" w:rsidR="0024261C" w:rsidRDefault="00000000">
            <w:r>
              <w:rPr>
                <w:sz w:val="14"/>
              </w:rPr>
              <w:t>1771584</w:t>
            </w:r>
          </w:p>
        </w:tc>
        <w:tc>
          <w:tcPr>
            <w:tcW w:w="1693" w:type="dxa"/>
          </w:tcPr>
          <w:p w14:paraId="3783FD04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03:15:48</w:t>
            </w:r>
          </w:p>
        </w:tc>
        <w:tc>
          <w:tcPr>
            <w:tcW w:w="1693" w:type="dxa"/>
          </w:tcPr>
          <w:p w14:paraId="5D8E42E4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OC</w:t>
            </w:r>
          </w:p>
        </w:tc>
        <w:tc>
          <w:tcPr>
            <w:tcW w:w="1693" w:type="dxa"/>
          </w:tcPr>
          <w:p w14:paraId="35A91239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Activation Charge Voice Rate Plan</w:t>
            </w:r>
          </w:p>
        </w:tc>
        <w:tc>
          <w:tcPr>
            <w:tcW w:w="1693" w:type="dxa"/>
          </w:tcPr>
          <w:p w14:paraId="322CF60A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  <w:tc>
          <w:tcPr>
            <w:tcW w:w="1693" w:type="dxa"/>
          </w:tcPr>
          <w:p w14:paraId="01E7B59A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</w:tr>
    </w:tbl>
    <w:p w14:paraId="629E989D" w14:textId="77777777" w:rsidR="0024261C" w:rsidRDefault="00000000">
      <w:pPr>
        <w:pStyle w:val="Heading5"/>
        <w:spacing w:before="136" w:after="136"/>
      </w:pPr>
      <w:r>
        <w:t>SUBSCRIBER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51"/>
        <w:gridCol w:w="1451"/>
        <w:gridCol w:w="1451"/>
        <w:gridCol w:w="1516"/>
        <w:gridCol w:w="1451"/>
        <w:gridCol w:w="1451"/>
        <w:gridCol w:w="1451"/>
      </w:tblGrid>
      <w:tr w:rsidR="0024261C" w14:paraId="7EDC579C" w14:textId="77777777" w:rsidTr="00242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79519AE5" w14:textId="77777777" w:rsidR="0024261C" w:rsidRDefault="00000000">
            <w:r>
              <w:rPr>
                <w:sz w:val="14"/>
              </w:rPr>
              <w:t>SUB_STATUS</w:t>
            </w:r>
          </w:p>
        </w:tc>
        <w:tc>
          <w:tcPr>
            <w:tcW w:w="1451" w:type="dxa"/>
          </w:tcPr>
          <w:p w14:paraId="4AB0378E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L9_NICK_NAME</w:t>
            </w:r>
          </w:p>
        </w:tc>
        <w:tc>
          <w:tcPr>
            <w:tcW w:w="1451" w:type="dxa"/>
          </w:tcPr>
          <w:p w14:paraId="65501FDF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L9_LINEAP_ID</w:t>
            </w:r>
          </w:p>
        </w:tc>
        <w:tc>
          <w:tcPr>
            <w:tcW w:w="1451" w:type="dxa"/>
          </w:tcPr>
          <w:p w14:paraId="4DE38D52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PRIM_RESOURCE_VAL</w:t>
            </w:r>
          </w:p>
        </w:tc>
        <w:tc>
          <w:tcPr>
            <w:tcW w:w="1451" w:type="dxa"/>
          </w:tcPr>
          <w:p w14:paraId="2DB15E6E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SUBSCRIBER_NO</w:t>
            </w:r>
          </w:p>
        </w:tc>
        <w:tc>
          <w:tcPr>
            <w:tcW w:w="1451" w:type="dxa"/>
          </w:tcPr>
          <w:p w14:paraId="08805B0F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CUSTOMER_ID</w:t>
            </w:r>
          </w:p>
        </w:tc>
        <w:tc>
          <w:tcPr>
            <w:tcW w:w="1451" w:type="dxa"/>
          </w:tcPr>
          <w:p w14:paraId="3F3211A9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EFFECTIVE_DATE</w:t>
            </w:r>
          </w:p>
        </w:tc>
      </w:tr>
      <w:tr w:rsidR="0024261C" w14:paraId="6BFF7989" w14:textId="77777777" w:rsidTr="00242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6619E5FE" w14:textId="77777777" w:rsidR="0024261C" w:rsidRDefault="00000000">
            <w:r>
              <w:rPr>
                <w:sz w:val="14"/>
              </w:rPr>
              <w:t>A</w:t>
            </w:r>
          </w:p>
        </w:tc>
        <w:tc>
          <w:tcPr>
            <w:tcW w:w="1451" w:type="dxa"/>
          </w:tcPr>
          <w:p w14:paraId="0A9937E3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BTG07331184</w:t>
            </w:r>
          </w:p>
        </w:tc>
        <w:tc>
          <w:tcPr>
            <w:tcW w:w="1451" w:type="dxa"/>
          </w:tcPr>
          <w:p w14:paraId="3301C78C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100815605</w:t>
            </w:r>
          </w:p>
        </w:tc>
        <w:tc>
          <w:tcPr>
            <w:tcW w:w="1451" w:type="dxa"/>
          </w:tcPr>
          <w:p w14:paraId="665115A8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9653191167</w:t>
            </w:r>
          </w:p>
        </w:tc>
        <w:tc>
          <w:tcPr>
            <w:tcW w:w="1451" w:type="dxa"/>
          </w:tcPr>
          <w:p w14:paraId="4FB8B907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26174</w:t>
            </w:r>
          </w:p>
        </w:tc>
        <w:tc>
          <w:tcPr>
            <w:tcW w:w="1451" w:type="dxa"/>
          </w:tcPr>
          <w:p w14:paraId="7C9F2A11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1000007259</w:t>
            </w:r>
          </w:p>
        </w:tc>
        <w:tc>
          <w:tcPr>
            <w:tcW w:w="1451" w:type="dxa"/>
          </w:tcPr>
          <w:p w14:paraId="011DB6EE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03:17:16</w:t>
            </w:r>
          </w:p>
        </w:tc>
      </w:tr>
    </w:tbl>
    <w:p w14:paraId="42E67C00" w14:textId="77777777" w:rsidR="0024261C" w:rsidRDefault="00000000">
      <w:pPr>
        <w:pStyle w:val="Heading5"/>
        <w:spacing w:before="136" w:after="136"/>
      </w:pPr>
      <w:r>
        <w:t>AR1_ACCOUNT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693"/>
        <w:gridCol w:w="1693"/>
        <w:gridCol w:w="1693"/>
        <w:gridCol w:w="1693"/>
        <w:gridCol w:w="1693"/>
        <w:gridCol w:w="1693"/>
      </w:tblGrid>
      <w:tr w:rsidR="0024261C" w14:paraId="0F99149F" w14:textId="77777777" w:rsidTr="00242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1F2FDB5A" w14:textId="77777777" w:rsidR="0024261C" w:rsidRDefault="00000000">
            <w:r>
              <w:rPr>
                <w:sz w:val="14"/>
              </w:rPr>
              <w:t>ACCOUNT_ID</w:t>
            </w:r>
          </w:p>
        </w:tc>
        <w:tc>
          <w:tcPr>
            <w:tcW w:w="1693" w:type="dxa"/>
          </w:tcPr>
          <w:p w14:paraId="09FECCE3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AR_BALANCE</w:t>
            </w:r>
          </w:p>
        </w:tc>
        <w:tc>
          <w:tcPr>
            <w:tcW w:w="1693" w:type="dxa"/>
          </w:tcPr>
          <w:p w14:paraId="0F06D4FE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ACCOUNT_STATUS</w:t>
            </w:r>
          </w:p>
        </w:tc>
        <w:tc>
          <w:tcPr>
            <w:tcW w:w="1693" w:type="dxa"/>
          </w:tcPr>
          <w:p w14:paraId="1425D46A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WRITE_OFF_STATUS</w:t>
            </w:r>
          </w:p>
        </w:tc>
        <w:tc>
          <w:tcPr>
            <w:tcW w:w="1693" w:type="dxa"/>
          </w:tcPr>
          <w:p w14:paraId="0A52AC92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COLLECTION_INDICATOR</w:t>
            </w:r>
          </w:p>
        </w:tc>
        <w:tc>
          <w:tcPr>
            <w:tcW w:w="1693" w:type="dxa"/>
          </w:tcPr>
          <w:p w14:paraId="20B30A26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CUSTOMER_NO</w:t>
            </w:r>
          </w:p>
        </w:tc>
      </w:tr>
      <w:tr w:rsidR="0024261C" w14:paraId="3E4411FE" w14:textId="77777777" w:rsidTr="00242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7EB8CFCE" w14:textId="77777777" w:rsidR="0024261C" w:rsidRDefault="00000000">
            <w:r>
              <w:rPr>
                <w:sz w:val="14"/>
              </w:rPr>
              <w:t>1000002656</w:t>
            </w:r>
          </w:p>
        </w:tc>
        <w:tc>
          <w:tcPr>
            <w:tcW w:w="1693" w:type="dxa"/>
          </w:tcPr>
          <w:p w14:paraId="13090CF2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693" w:type="dxa"/>
          </w:tcPr>
          <w:p w14:paraId="5D42642C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O</w:t>
            </w:r>
          </w:p>
        </w:tc>
        <w:tc>
          <w:tcPr>
            <w:tcW w:w="1693" w:type="dxa"/>
          </w:tcPr>
          <w:p w14:paraId="5709D808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R</w:t>
            </w:r>
          </w:p>
        </w:tc>
        <w:tc>
          <w:tcPr>
            <w:tcW w:w="1693" w:type="dxa"/>
          </w:tcPr>
          <w:p w14:paraId="2FB181E6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693" w:type="dxa"/>
          </w:tcPr>
          <w:p w14:paraId="47D129F9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1000007259</w:t>
            </w:r>
          </w:p>
        </w:tc>
      </w:tr>
    </w:tbl>
    <w:p w14:paraId="547323A0" w14:textId="77777777" w:rsidR="0024261C" w:rsidRDefault="00000000">
      <w:pPr>
        <w:pStyle w:val="Heading5"/>
        <w:spacing w:before="136" w:after="136"/>
      </w:pPr>
      <w:r>
        <w:t>AR1_PAYMENT_DETAILS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032"/>
        <w:gridCol w:w="2032"/>
        <w:gridCol w:w="2032"/>
        <w:gridCol w:w="2032"/>
        <w:gridCol w:w="2032"/>
      </w:tblGrid>
      <w:tr w:rsidR="0024261C" w14:paraId="5677F39D" w14:textId="77777777" w:rsidTr="00242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602A8F9C" w14:textId="77777777" w:rsidR="0024261C" w:rsidRDefault="00000000">
            <w:r>
              <w:rPr>
                <w:sz w:val="14"/>
              </w:rPr>
              <w:t>PAYMENT_ID</w:t>
            </w:r>
          </w:p>
        </w:tc>
        <w:tc>
          <w:tcPr>
            <w:tcW w:w="2032" w:type="dxa"/>
          </w:tcPr>
          <w:p w14:paraId="5BD42F62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2032" w:type="dxa"/>
          </w:tcPr>
          <w:p w14:paraId="762AA907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TRANSACTION_ID</w:t>
            </w:r>
          </w:p>
        </w:tc>
        <w:tc>
          <w:tcPr>
            <w:tcW w:w="2032" w:type="dxa"/>
          </w:tcPr>
          <w:p w14:paraId="5DA356FF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DEPOSIT_DATE</w:t>
            </w:r>
          </w:p>
        </w:tc>
        <w:tc>
          <w:tcPr>
            <w:tcW w:w="2032" w:type="dxa"/>
          </w:tcPr>
          <w:p w14:paraId="5E4D4C60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ACCOUNT_ID</w:t>
            </w:r>
          </w:p>
        </w:tc>
      </w:tr>
      <w:tr w:rsidR="0024261C" w14:paraId="02CE1950" w14:textId="77777777" w:rsidTr="00242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52C9A7B9" w14:textId="77777777" w:rsidR="0024261C" w:rsidRDefault="00000000">
            <w:r>
              <w:rPr>
                <w:sz w:val="14"/>
              </w:rPr>
              <w:t>13154</w:t>
            </w:r>
          </w:p>
        </w:tc>
        <w:tc>
          <w:tcPr>
            <w:tcW w:w="2032" w:type="dxa"/>
          </w:tcPr>
          <w:p w14:paraId="1D344E4F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119.89</w:t>
            </w:r>
          </w:p>
        </w:tc>
        <w:tc>
          <w:tcPr>
            <w:tcW w:w="2032" w:type="dxa"/>
          </w:tcPr>
          <w:p w14:paraId="7AACE7F7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39193</w:t>
            </w:r>
          </w:p>
        </w:tc>
        <w:tc>
          <w:tcPr>
            <w:tcW w:w="2032" w:type="dxa"/>
          </w:tcPr>
          <w:p w14:paraId="564BE292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2032" w:type="dxa"/>
          </w:tcPr>
          <w:p w14:paraId="383FCDFC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1000002656</w:t>
            </w:r>
          </w:p>
        </w:tc>
      </w:tr>
    </w:tbl>
    <w:p w14:paraId="37ADC098" w14:textId="77777777" w:rsidR="0024261C" w:rsidRDefault="00000000">
      <w:pPr>
        <w:pStyle w:val="Heading5"/>
        <w:spacing w:before="136" w:after="136"/>
      </w:pPr>
      <w:r>
        <w:t>AR1_CUSTOMER_CREDIT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70"/>
        <w:gridCol w:w="880"/>
        <w:gridCol w:w="1070"/>
        <w:gridCol w:w="755"/>
        <w:gridCol w:w="1048"/>
        <w:gridCol w:w="1160"/>
        <w:gridCol w:w="1401"/>
        <w:gridCol w:w="1645"/>
        <w:gridCol w:w="1447"/>
      </w:tblGrid>
      <w:tr w:rsidR="0024261C" w14:paraId="2C9AB01F" w14:textId="77777777" w:rsidTr="00242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C25958" w14:textId="77777777" w:rsidR="0024261C" w:rsidRDefault="00000000">
            <w:r>
              <w:rPr>
                <w:sz w:val="14"/>
              </w:rPr>
              <w:t>ACCOUNT_ID</w:t>
            </w:r>
          </w:p>
        </w:tc>
        <w:tc>
          <w:tcPr>
            <w:tcW w:w="1129" w:type="dxa"/>
          </w:tcPr>
          <w:p w14:paraId="7DEA5271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INVOICE_ID</w:t>
            </w:r>
          </w:p>
        </w:tc>
        <w:tc>
          <w:tcPr>
            <w:tcW w:w="1129" w:type="dxa"/>
          </w:tcPr>
          <w:p w14:paraId="2169B236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CHARGE_CODE</w:t>
            </w:r>
          </w:p>
        </w:tc>
        <w:tc>
          <w:tcPr>
            <w:tcW w:w="1129" w:type="dxa"/>
          </w:tcPr>
          <w:p w14:paraId="6EE69084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129" w:type="dxa"/>
          </w:tcPr>
          <w:p w14:paraId="1E42FC0F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TAX_AMOUNT</w:t>
            </w:r>
          </w:p>
        </w:tc>
        <w:tc>
          <w:tcPr>
            <w:tcW w:w="1129" w:type="dxa"/>
          </w:tcPr>
          <w:p w14:paraId="0ACC98B4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CREDIT_REASON</w:t>
            </w:r>
          </w:p>
        </w:tc>
        <w:tc>
          <w:tcPr>
            <w:tcW w:w="1129" w:type="dxa"/>
          </w:tcPr>
          <w:p w14:paraId="660AEF48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CREDIT_LEVEL_CODE</w:t>
            </w:r>
          </w:p>
        </w:tc>
        <w:tc>
          <w:tcPr>
            <w:tcW w:w="1129" w:type="dxa"/>
          </w:tcPr>
          <w:p w14:paraId="4C8A7858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BALANCE_IMPACT_CODE</w:t>
            </w:r>
          </w:p>
        </w:tc>
        <w:tc>
          <w:tcPr>
            <w:tcW w:w="1129" w:type="dxa"/>
          </w:tcPr>
          <w:p w14:paraId="7737A3FA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CHG_REVENUE_CODE</w:t>
            </w:r>
          </w:p>
        </w:tc>
      </w:tr>
      <w:tr w:rsidR="0024261C" w14:paraId="3B1D50F4" w14:textId="77777777" w:rsidTr="00242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636A4E" w14:textId="77777777" w:rsidR="0024261C" w:rsidRDefault="00000000">
            <w:r>
              <w:rPr>
                <w:sz w:val="14"/>
              </w:rPr>
              <w:t>1000002656</w:t>
            </w:r>
          </w:p>
        </w:tc>
        <w:tc>
          <w:tcPr>
            <w:tcW w:w="1129" w:type="dxa"/>
          </w:tcPr>
          <w:p w14:paraId="11F21266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51455</w:t>
            </w:r>
          </w:p>
        </w:tc>
        <w:tc>
          <w:tcPr>
            <w:tcW w:w="1129" w:type="dxa"/>
          </w:tcPr>
          <w:p w14:paraId="0EB8814A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IMM_ACLCRD</w:t>
            </w:r>
          </w:p>
        </w:tc>
        <w:tc>
          <w:tcPr>
            <w:tcW w:w="1129" w:type="dxa"/>
          </w:tcPr>
          <w:p w14:paraId="5744AA21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629.99</w:t>
            </w:r>
          </w:p>
        </w:tc>
        <w:tc>
          <w:tcPr>
            <w:tcW w:w="1129" w:type="dxa"/>
          </w:tcPr>
          <w:p w14:paraId="003FA150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129" w:type="dxa"/>
          </w:tcPr>
          <w:p w14:paraId="241C2E11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ACLCRD</w:t>
            </w:r>
          </w:p>
        </w:tc>
        <w:tc>
          <w:tcPr>
            <w:tcW w:w="1129" w:type="dxa"/>
          </w:tcPr>
          <w:p w14:paraId="681FF7E6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ACC</w:t>
            </w:r>
          </w:p>
        </w:tc>
        <w:tc>
          <w:tcPr>
            <w:tcW w:w="1129" w:type="dxa"/>
          </w:tcPr>
          <w:p w14:paraId="2D7623D9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I</w:t>
            </w:r>
          </w:p>
        </w:tc>
        <w:tc>
          <w:tcPr>
            <w:tcW w:w="1129" w:type="dxa"/>
          </w:tcPr>
          <w:p w14:paraId="284A07E3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 xml:space="preserve">OC    </w:t>
            </w:r>
          </w:p>
        </w:tc>
      </w:tr>
    </w:tbl>
    <w:p w14:paraId="6EB77109" w14:textId="77777777" w:rsidR="0024261C" w:rsidRDefault="00000000">
      <w:pPr>
        <w:pStyle w:val="Heading5"/>
        <w:spacing w:before="136" w:after="136"/>
      </w:pPr>
      <w:r>
        <w:t>AR1_CHARGES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693"/>
        <w:gridCol w:w="1693"/>
        <w:gridCol w:w="1693"/>
        <w:gridCol w:w="1693"/>
        <w:gridCol w:w="1693"/>
        <w:gridCol w:w="1693"/>
      </w:tblGrid>
      <w:tr w:rsidR="0024261C" w14:paraId="7AD87C12" w14:textId="77777777" w:rsidTr="00242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0E7862A7" w14:textId="77777777" w:rsidR="0024261C" w:rsidRDefault="00000000">
            <w:r>
              <w:rPr>
                <w:sz w:val="14"/>
              </w:rPr>
              <w:t>ACCOUNT_ID</w:t>
            </w:r>
          </w:p>
        </w:tc>
        <w:tc>
          <w:tcPr>
            <w:tcW w:w="1693" w:type="dxa"/>
          </w:tcPr>
          <w:p w14:paraId="3B6D683A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INVOICE_ID</w:t>
            </w:r>
          </w:p>
        </w:tc>
        <w:tc>
          <w:tcPr>
            <w:tcW w:w="1693" w:type="dxa"/>
          </w:tcPr>
          <w:p w14:paraId="6F443E74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CHARGE_CODE</w:t>
            </w:r>
          </w:p>
        </w:tc>
        <w:tc>
          <w:tcPr>
            <w:tcW w:w="1693" w:type="dxa"/>
          </w:tcPr>
          <w:p w14:paraId="281CC9A0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693" w:type="dxa"/>
          </w:tcPr>
          <w:p w14:paraId="736FBEBC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TAX_AMOUNT</w:t>
            </w:r>
          </w:p>
        </w:tc>
        <w:tc>
          <w:tcPr>
            <w:tcW w:w="1693" w:type="dxa"/>
          </w:tcPr>
          <w:p w14:paraId="20F53AAB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L3_PHYSICAL_ITEM_ID</w:t>
            </w:r>
          </w:p>
        </w:tc>
      </w:tr>
      <w:tr w:rsidR="0024261C" w14:paraId="09B5E4B4" w14:textId="77777777" w:rsidTr="00242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5E1CC974" w14:textId="77777777" w:rsidR="0024261C" w:rsidRDefault="00000000">
            <w:r>
              <w:rPr>
                <w:sz w:val="14"/>
              </w:rPr>
              <w:t>1000002656</w:t>
            </w:r>
          </w:p>
        </w:tc>
        <w:tc>
          <w:tcPr>
            <w:tcW w:w="1693" w:type="dxa"/>
          </w:tcPr>
          <w:p w14:paraId="11695E5B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51454</w:t>
            </w:r>
          </w:p>
        </w:tc>
        <w:tc>
          <w:tcPr>
            <w:tcW w:w="1693" w:type="dxa"/>
          </w:tcPr>
          <w:p w14:paraId="12557C2A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ACTFEE_V10</w:t>
            </w:r>
          </w:p>
        </w:tc>
        <w:tc>
          <w:tcPr>
            <w:tcW w:w="1693" w:type="dxa"/>
          </w:tcPr>
          <w:p w14:paraId="74890616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19.76</w:t>
            </w:r>
          </w:p>
        </w:tc>
        <w:tc>
          <w:tcPr>
            <w:tcW w:w="1693" w:type="dxa"/>
          </w:tcPr>
          <w:p w14:paraId="47BB67FD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0.24</w:t>
            </w:r>
          </w:p>
        </w:tc>
        <w:tc>
          <w:tcPr>
            <w:tcW w:w="1693" w:type="dxa"/>
          </w:tcPr>
          <w:p w14:paraId="7B912142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24261C" w14:paraId="79631805" w14:textId="77777777" w:rsidTr="002426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22138D75" w14:textId="77777777" w:rsidR="0024261C" w:rsidRDefault="00000000">
            <w:r>
              <w:rPr>
                <w:sz w:val="14"/>
              </w:rPr>
              <w:t>1000002656</w:t>
            </w:r>
          </w:p>
        </w:tc>
        <w:tc>
          <w:tcPr>
            <w:tcW w:w="1693" w:type="dxa"/>
          </w:tcPr>
          <w:p w14:paraId="63268097" w14:textId="77777777" w:rsidR="0024261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51454</w:t>
            </w:r>
          </w:p>
        </w:tc>
        <w:tc>
          <w:tcPr>
            <w:tcW w:w="1693" w:type="dxa"/>
          </w:tcPr>
          <w:p w14:paraId="57201ECF" w14:textId="77777777" w:rsidR="0024261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DEVICE</w:t>
            </w:r>
          </w:p>
        </w:tc>
        <w:tc>
          <w:tcPr>
            <w:tcW w:w="1693" w:type="dxa"/>
          </w:tcPr>
          <w:p w14:paraId="064AD201" w14:textId="77777777" w:rsidR="0024261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629.99</w:t>
            </w:r>
          </w:p>
        </w:tc>
        <w:tc>
          <w:tcPr>
            <w:tcW w:w="1693" w:type="dxa"/>
          </w:tcPr>
          <w:p w14:paraId="7F672BED" w14:textId="77777777" w:rsidR="0024261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50.4</w:t>
            </w:r>
          </w:p>
        </w:tc>
        <w:tc>
          <w:tcPr>
            <w:tcW w:w="1693" w:type="dxa"/>
          </w:tcPr>
          <w:p w14:paraId="340D32D0" w14:textId="77777777" w:rsidR="0024261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60408398731001</w:t>
            </w:r>
          </w:p>
        </w:tc>
      </w:tr>
      <w:tr w:rsidR="0024261C" w14:paraId="32E59FA9" w14:textId="77777777" w:rsidTr="00242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699D7C70" w14:textId="77777777" w:rsidR="0024261C" w:rsidRDefault="00000000">
            <w:r>
              <w:rPr>
                <w:sz w:val="14"/>
              </w:rPr>
              <w:t>1000002656</w:t>
            </w:r>
          </w:p>
        </w:tc>
        <w:tc>
          <w:tcPr>
            <w:tcW w:w="1693" w:type="dxa"/>
          </w:tcPr>
          <w:p w14:paraId="59BBC202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51454</w:t>
            </w:r>
          </w:p>
        </w:tc>
        <w:tc>
          <w:tcPr>
            <w:tcW w:w="1693" w:type="dxa"/>
          </w:tcPr>
          <w:p w14:paraId="130EA118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IMM_SMPP2</w:t>
            </w:r>
          </w:p>
        </w:tc>
        <w:tc>
          <w:tcPr>
            <w:tcW w:w="1693" w:type="dxa"/>
          </w:tcPr>
          <w:p w14:paraId="3346CB72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11.11</w:t>
            </w:r>
          </w:p>
        </w:tc>
        <w:tc>
          <w:tcPr>
            <w:tcW w:w="1693" w:type="dxa"/>
          </w:tcPr>
          <w:p w14:paraId="3DF790F5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0.89</w:t>
            </w:r>
          </w:p>
        </w:tc>
        <w:tc>
          <w:tcPr>
            <w:tcW w:w="1693" w:type="dxa"/>
          </w:tcPr>
          <w:p w14:paraId="5D80D7DA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24261C" w14:paraId="3DE7884F" w14:textId="77777777" w:rsidTr="002426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2E2AEB97" w14:textId="77777777" w:rsidR="0024261C" w:rsidRDefault="00000000">
            <w:r>
              <w:rPr>
                <w:sz w:val="14"/>
              </w:rPr>
              <w:t>1000002656</w:t>
            </w:r>
          </w:p>
        </w:tc>
        <w:tc>
          <w:tcPr>
            <w:tcW w:w="1693" w:type="dxa"/>
          </w:tcPr>
          <w:p w14:paraId="3F9CC77D" w14:textId="77777777" w:rsidR="0024261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51454</w:t>
            </w:r>
          </w:p>
        </w:tc>
        <w:tc>
          <w:tcPr>
            <w:tcW w:w="1693" w:type="dxa"/>
          </w:tcPr>
          <w:p w14:paraId="7C9DD2C2" w14:textId="77777777" w:rsidR="0024261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IMM_BTGSP002</w:t>
            </w:r>
          </w:p>
        </w:tc>
        <w:tc>
          <w:tcPr>
            <w:tcW w:w="1693" w:type="dxa"/>
          </w:tcPr>
          <w:p w14:paraId="4DAB6033" w14:textId="77777777" w:rsidR="0024261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17.83</w:t>
            </w:r>
          </w:p>
        </w:tc>
        <w:tc>
          <w:tcPr>
            <w:tcW w:w="1693" w:type="dxa"/>
          </w:tcPr>
          <w:p w14:paraId="42966AF4" w14:textId="77777777" w:rsidR="0024261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2.17</w:t>
            </w:r>
          </w:p>
        </w:tc>
        <w:tc>
          <w:tcPr>
            <w:tcW w:w="1693" w:type="dxa"/>
          </w:tcPr>
          <w:p w14:paraId="1F91F819" w14:textId="77777777" w:rsidR="0024261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24261C" w14:paraId="27881398" w14:textId="77777777" w:rsidTr="00242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7665257F" w14:textId="77777777" w:rsidR="0024261C" w:rsidRDefault="00000000">
            <w:r>
              <w:rPr>
                <w:sz w:val="14"/>
              </w:rPr>
              <w:t>1000002656</w:t>
            </w:r>
          </w:p>
        </w:tc>
        <w:tc>
          <w:tcPr>
            <w:tcW w:w="1693" w:type="dxa"/>
          </w:tcPr>
          <w:p w14:paraId="215C816F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51454</w:t>
            </w:r>
          </w:p>
        </w:tc>
        <w:tc>
          <w:tcPr>
            <w:tcW w:w="1693" w:type="dxa"/>
          </w:tcPr>
          <w:p w14:paraId="74DE4262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EIPDVC1</w:t>
            </w:r>
          </w:p>
        </w:tc>
        <w:tc>
          <w:tcPr>
            <w:tcW w:w="1693" w:type="dxa"/>
          </w:tcPr>
          <w:p w14:paraId="0DA59940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17.49</w:t>
            </w:r>
          </w:p>
        </w:tc>
        <w:tc>
          <w:tcPr>
            <w:tcW w:w="1693" w:type="dxa"/>
          </w:tcPr>
          <w:p w14:paraId="24F4D23E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693" w:type="dxa"/>
          </w:tcPr>
          <w:p w14:paraId="5F324B85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60408398731001</w:t>
            </w:r>
          </w:p>
        </w:tc>
      </w:tr>
    </w:tbl>
    <w:p w14:paraId="2A6485BD" w14:textId="77777777" w:rsidR="0024261C" w:rsidRDefault="00000000">
      <w:pPr>
        <w:pStyle w:val="Heading5"/>
        <w:spacing w:before="136" w:after="136"/>
      </w:pPr>
      <w:r>
        <w:t>AR3_ORDER_REFERENCE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032"/>
        <w:gridCol w:w="2032"/>
        <w:gridCol w:w="2032"/>
        <w:gridCol w:w="2032"/>
        <w:gridCol w:w="2032"/>
      </w:tblGrid>
      <w:tr w:rsidR="0024261C" w14:paraId="4110DD54" w14:textId="77777777" w:rsidTr="00242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6D6B5D21" w14:textId="77777777" w:rsidR="0024261C" w:rsidRDefault="00000000">
            <w:r>
              <w:rPr>
                <w:sz w:val="14"/>
              </w:rPr>
              <w:t>L9_DYNAMIC_ATTRIBUTES</w:t>
            </w:r>
          </w:p>
        </w:tc>
        <w:tc>
          <w:tcPr>
            <w:tcW w:w="2032" w:type="dxa"/>
          </w:tcPr>
          <w:p w14:paraId="4AE0A10A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ACCOUNT_ID</w:t>
            </w:r>
          </w:p>
        </w:tc>
        <w:tc>
          <w:tcPr>
            <w:tcW w:w="2032" w:type="dxa"/>
          </w:tcPr>
          <w:p w14:paraId="268EE5C2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STATUS</w:t>
            </w:r>
          </w:p>
        </w:tc>
        <w:tc>
          <w:tcPr>
            <w:tcW w:w="2032" w:type="dxa"/>
          </w:tcPr>
          <w:p w14:paraId="5311173F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PHYSICAL_ITEM_ID</w:t>
            </w:r>
          </w:p>
        </w:tc>
        <w:tc>
          <w:tcPr>
            <w:tcW w:w="2032" w:type="dxa"/>
          </w:tcPr>
          <w:p w14:paraId="51B5A892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ORDER_ACTION_ID</w:t>
            </w:r>
          </w:p>
        </w:tc>
      </w:tr>
      <w:tr w:rsidR="0024261C" w14:paraId="674ED6BD" w14:textId="77777777" w:rsidTr="00242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3F07B5C2" w14:textId="77777777" w:rsidR="0024261C" w:rsidRDefault="00000000">
            <w:r>
              <w:rPr>
                <w:sz w:val="14"/>
              </w:rPr>
              <w:t>None</w:t>
            </w:r>
          </w:p>
        </w:tc>
        <w:tc>
          <w:tcPr>
            <w:tcW w:w="2032" w:type="dxa"/>
          </w:tcPr>
          <w:p w14:paraId="25D4AFF1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1000002656</w:t>
            </w:r>
          </w:p>
        </w:tc>
        <w:tc>
          <w:tcPr>
            <w:tcW w:w="2032" w:type="dxa"/>
          </w:tcPr>
          <w:p w14:paraId="6B6E6992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2032" w:type="dxa"/>
          </w:tcPr>
          <w:p w14:paraId="05D4E8A6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60408398731001</w:t>
            </w:r>
          </w:p>
        </w:tc>
        <w:tc>
          <w:tcPr>
            <w:tcW w:w="2032" w:type="dxa"/>
          </w:tcPr>
          <w:p w14:paraId="53EDDD47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39880</w:t>
            </w:r>
          </w:p>
        </w:tc>
      </w:tr>
    </w:tbl>
    <w:p w14:paraId="56910AB8" w14:textId="77777777" w:rsidR="0024261C" w:rsidRDefault="00000000">
      <w:pPr>
        <w:pStyle w:val="Heading5"/>
        <w:spacing w:before="136" w:after="136"/>
      </w:pPr>
      <w:r>
        <w:t>BL9_INSTALLMENT_PLAN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569"/>
        <w:gridCol w:w="1022"/>
        <w:gridCol w:w="1071"/>
        <w:gridCol w:w="1122"/>
        <w:gridCol w:w="1730"/>
        <w:gridCol w:w="990"/>
        <w:gridCol w:w="1153"/>
        <w:gridCol w:w="1584"/>
        <w:gridCol w:w="1135"/>
      </w:tblGrid>
      <w:tr w:rsidR="0024261C" w14:paraId="7A604A7C" w14:textId="77777777" w:rsidTr="00242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5550A91" w14:textId="77777777" w:rsidR="0024261C" w:rsidRDefault="00000000">
            <w:r>
              <w:rPr>
                <w:sz w:val="14"/>
              </w:rPr>
              <w:t>EIP_ID</w:t>
            </w:r>
          </w:p>
        </w:tc>
        <w:tc>
          <w:tcPr>
            <w:tcW w:w="1129" w:type="dxa"/>
          </w:tcPr>
          <w:p w14:paraId="7A83085B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CUSTOMER_ID</w:t>
            </w:r>
          </w:p>
        </w:tc>
        <w:tc>
          <w:tcPr>
            <w:tcW w:w="1129" w:type="dxa"/>
          </w:tcPr>
          <w:p w14:paraId="0FE4874B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SUBSCRIBER_ID</w:t>
            </w:r>
          </w:p>
        </w:tc>
        <w:tc>
          <w:tcPr>
            <w:tcW w:w="1129" w:type="dxa"/>
          </w:tcPr>
          <w:p w14:paraId="4D270204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TOTAL_INST_NO</w:t>
            </w:r>
          </w:p>
        </w:tc>
        <w:tc>
          <w:tcPr>
            <w:tcW w:w="1129" w:type="dxa"/>
          </w:tcPr>
          <w:p w14:paraId="6C852F03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DEVICE_PLAN_START_DATE</w:t>
            </w:r>
          </w:p>
        </w:tc>
        <w:tc>
          <w:tcPr>
            <w:tcW w:w="1129" w:type="dxa"/>
          </w:tcPr>
          <w:p w14:paraId="4C6984F1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PLAN_STATUS</w:t>
            </w:r>
          </w:p>
        </w:tc>
        <w:tc>
          <w:tcPr>
            <w:tcW w:w="1129" w:type="dxa"/>
          </w:tcPr>
          <w:p w14:paraId="071DFF53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TOTAL_AMOUNT</w:t>
            </w:r>
          </w:p>
        </w:tc>
        <w:tc>
          <w:tcPr>
            <w:tcW w:w="1129" w:type="dxa"/>
          </w:tcPr>
          <w:p w14:paraId="24D8CA9A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TOTAL_BILLED_AMOUNT</w:t>
            </w:r>
          </w:p>
        </w:tc>
        <w:tc>
          <w:tcPr>
            <w:tcW w:w="1129" w:type="dxa"/>
          </w:tcPr>
          <w:p w14:paraId="2BE1394F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BILLED_INST_NO</w:t>
            </w:r>
          </w:p>
        </w:tc>
      </w:tr>
      <w:tr w:rsidR="0024261C" w14:paraId="52BFA139" w14:textId="77777777" w:rsidTr="00242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B167F7D" w14:textId="77777777" w:rsidR="0024261C" w:rsidRDefault="00000000">
            <w:r>
              <w:rPr>
                <w:sz w:val="14"/>
              </w:rPr>
              <w:t>39880</w:t>
            </w:r>
          </w:p>
        </w:tc>
        <w:tc>
          <w:tcPr>
            <w:tcW w:w="1129" w:type="dxa"/>
          </w:tcPr>
          <w:p w14:paraId="0925D5C6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1000007259</w:t>
            </w:r>
          </w:p>
        </w:tc>
        <w:tc>
          <w:tcPr>
            <w:tcW w:w="1129" w:type="dxa"/>
          </w:tcPr>
          <w:p w14:paraId="0B86CDF9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26174</w:t>
            </w:r>
          </w:p>
        </w:tc>
        <w:tc>
          <w:tcPr>
            <w:tcW w:w="1129" w:type="dxa"/>
          </w:tcPr>
          <w:p w14:paraId="4D98700B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36</w:t>
            </w:r>
          </w:p>
        </w:tc>
        <w:tc>
          <w:tcPr>
            <w:tcW w:w="1129" w:type="dxa"/>
          </w:tcPr>
          <w:p w14:paraId="6C0F44BD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20CCF256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 xml:space="preserve">In progress                     </w:t>
            </w:r>
          </w:p>
        </w:tc>
        <w:tc>
          <w:tcPr>
            <w:tcW w:w="1129" w:type="dxa"/>
          </w:tcPr>
          <w:p w14:paraId="71798177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629.99</w:t>
            </w:r>
          </w:p>
        </w:tc>
        <w:tc>
          <w:tcPr>
            <w:tcW w:w="1129" w:type="dxa"/>
          </w:tcPr>
          <w:p w14:paraId="5D68A339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17.49</w:t>
            </w:r>
          </w:p>
        </w:tc>
        <w:tc>
          <w:tcPr>
            <w:tcW w:w="1129" w:type="dxa"/>
          </w:tcPr>
          <w:p w14:paraId="124A9841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</w:t>
            </w:r>
          </w:p>
        </w:tc>
      </w:tr>
    </w:tbl>
    <w:p w14:paraId="1C98D69C" w14:textId="77777777" w:rsidR="0024261C" w:rsidRDefault="00000000">
      <w:pPr>
        <w:pStyle w:val="Heading5"/>
        <w:spacing w:before="136" w:after="136"/>
      </w:pPr>
      <w:r>
        <w:t>BL9_INSTALLMENT_PLAN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586"/>
        <w:gridCol w:w="1183"/>
        <w:gridCol w:w="1181"/>
        <w:gridCol w:w="798"/>
        <w:gridCol w:w="773"/>
        <w:gridCol w:w="1284"/>
        <w:gridCol w:w="1217"/>
        <w:gridCol w:w="923"/>
        <w:gridCol w:w="1015"/>
        <w:gridCol w:w="1416"/>
      </w:tblGrid>
      <w:tr w:rsidR="0024261C" w14:paraId="11333058" w14:textId="77777777" w:rsidTr="00242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2E6DDC6A" w14:textId="77777777" w:rsidR="0024261C" w:rsidRDefault="00000000">
            <w:r>
              <w:rPr>
                <w:sz w:val="14"/>
              </w:rPr>
              <w:t>EIP_I</w:t>
            </w:r>
            <w:r>
              <w:rPr>
                <w:sz w:val="14"/>
              </w:rPr>
              <w:lastRenderedPageBreak/>
              <w:t>D</w:t>
            </w:r>
          </w:p>
        </w:tc>
        <w:tc>
          <w:tcPr>
            <w:tcW w:w="1016" w:type="dxa"/>
          </w:tcPr>
          <w:p w14:paraId="47AD9BC2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lastRenderedPageBreak/>
              <w:t>BILLED_INST_N</w:t>
            </w:r>
            <w:r>
              <w:rPr>
                <w:sz w:val="14"/>
              </w:rPr>
              <w:lastRenderedPageBreak/>
              <w:t>O</w:t>
            </w:r>
          </w:p>
        </w:tc>
        <w:tc>
          <w:tcPr>
            <w:tcW w:w="1016" w:type="dxa"/>
          </w:tcPr>
          <w:p w14:paraId="6A3D45BA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lastRenderedPageBreak/>
              <w:t>EXCHANGED_EI</w:t>
            </w:r>
            <w:r>
              <w:rPr>
                <w:sz w:val="14"/>
              </w:rPr>
              <w:lastRenderedPageBreak/>
              <w:t>P</w:t>
            </w:r>
          </w:p>
        </w:tc>
        <w:tc>
          <w:tcPr>
            <w:tcW w:w="1016" w:type="dxa"/>
          </w:tcPr>
          <w:p w14:paraId="4BA8F21F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lastRenderedPageBreak/>
              <w:t>DPP_TYP</w:t>
            </w:r>
            <w:r>
              <w:rPr>
                <w:sz w:val="14"/>
              </w:rPr>
              <w:lastRenderedPageBreak/>
              <w:t>E</w:t>
            </w:r>
          </w:p>
        </w:tc>
        <w:tc>
          <w:tcPr>
            <w:tcW w:w="1016" w:type="dxa"/>
          </w:tcPr>
          <w:p w14:paraId="2B5D6B46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lastRenderedPageBreak/>
              <w:t>OFFER_I</w:t>
            </w:r>
            <w:r>
              <w:rPr>
                <w:sz w:val="14"/>
              </w:rPr>
              <w:lastRenderedPageBreak/>
              <w:t>D</w:t>
            </w:r>
          </w:p>
        </w:tc>
        <w:tc>
          <w:tcPr>
            <w:tcW w:w="1016" w:type="dxa"/>
          </w:tcPr>
          <w:p w14:paraId="39E9385E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lastRenderedPageBreak/>
              <w:t>IMEI</w:t>
            </w:r>
          </w:p>
        </w:tc>
        <w:tc>
          <w:tcPr>
            <w:tcW w:w="1016" w:type="dxa"/>
          </w:tcPr>
          <w:p w14:paraId="4324431E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ACCELERATE_IN</w:t>
            </w:r>
            <w:r>
              <w:rPr>
                <w:sz w:val="14"/>
              </w:rPr>
              <w:lastRenderedPageBreak/>
              <w:t>D</w:t>
            </w:r>
          </w:p>
        </w:tc>
        <w:tc>
          <w:tcPr>
            <w:tcW w:w="1016" w:type="dxa"/>
          </w:tcPr>
          <w:p w14:paraId="612FAEFD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lastRenderedPageBreak/>
              <w:t>ACCREASO</w:t>
            </w:r>
            <w:r>
              <w:rPr>
                <w:sz w:val="14"/>
              </w:rPr>
              <w:lastRenderedPageBreak/>
              <w:t>N</w:t>
            </w:r>
          </w:p>
        </w:tc>
        <w:tc>
          <w:tcPr>
            <w:tcW w:w="1016" w:type="dxa"/>
          </w:tcPr>
          <w:p w14:paraId="7D58F89F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lastRenderedPageBreak/>
              <w:t>REMBALANC</w:t>
            </w:r>
            <w:r>
              <w:rPr>
                <w:sz w:val="14"/>
              </w:rPr>
              <w:lastRenderedPageBreak/>
              <w:t>E</w:t>
            </w:r>
          </w:p>
        </w:tc>
        <w:tc>
          <w:tcPr>
            <w:tcW w:w="1016" w:type="dxa"/>
          </w:tcPr>
          <w:p w14:paraId="5946EE5C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lastRenderedPageBreak/>
              <w:t>OFFER_INSTANCE_I</w:t>
            </w:r>
            <w:r>
              <w:rPr>
                <w:sz w:val="14"/>
              </w:rPr>
              <w:lastRenderedPageBreak/>
              <w:t>D</w:t>
            </w:r>
          </w:p>
        </w:tc>
      </w:tr>
      <w:tr w:rsidR="0024261C" w14:paraId="2DFB4ED4" w14:textId="77777777" w:rsidTr="00242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73D2492D" w14:textId="77777777" w:rsidR="0024261C" w:rsidRDefault="00000000">
            <w:r>
              <w:rPr>
                <w:sz w:val="14"/>
              </w:rPr>
              <w:lastRenderedPageBreak/>
              <w:t>39880</w:t>
            </w:r>
          </w:p>
        </w:tc>
        <w:tc>
          <w:tcPr>
            <w:tcW w:w="1016" w:type="dxa"/>
          </w:tcPr>
          <w:p w14:paraId="654E3FCD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</w:t>
            </w:r>
          </w:p>
        </w:tc>
        <w:tc>
          <w:tcPr>
            <w:tcW w:w="1016" w:type="dxa"/>
          </w:tcPr>
          <w:p w14:paraId="05F29071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016" w:type="dxa"/>
          </w:tcPr>
          <w:p w14:paraId="459BE0EB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016" w:type="dxa"/>
          </w:tcPr>
          <w:p w14:paraId="0810751C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8415197</w:t>
            </w:r>
          </w:p>
        </w:tc>
        <w:tc>
          <w:tcPr>
            <w:tcW w:w="1016" w:type="dxa"/>
          </w:tcPr>
          <w:p w14:paraId="7A696F90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60408398731001</w:t>
            </w:r>
          </w:p>
        </w:tc>
        <w:tc>
          <w:tcPr>
            <w:tcW w:w="1016" w:type="dxa"/>
          </w:tcPr>
          <w:p w14:paraId="39E9D096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016" w:type="dxa"/>
          </w:tcPr>
          <w:p w14:paraId="59F3EC46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016" w:type="dxa"/>
          </w:tcPr>
          <w:p w14:paraId="7DBC14D7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016" w:type="dxa"/>
          </w:tcPr>
          <w:p w14:paraId="33786D06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10102617</w:t>
            </w:r>
          </w:p>
        </w:tc>
      </w:tr>
    </w:tbl>
    <w:p w14:paraId="1D0BF814" w14:textId="77777777" w:rsidR="0024261C" w:rsidRDefault="00000000">
      <w:pPr>
        <w:pStyle w:val="Heading5"/>
        <w:spacing w:before="136" w:after="136"/>
      </w:pPr>
      <w:r>
        <w:t>BL1_RC_RATES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265"/>
        <w:gridCol w:w="1100"/>
        <w:gridCol w:w="1206"/>
        <w:gridCol w:w="718"/>
        <w:gridCol w:w="1389"/>
        <w:gridCol w:w="1384"/>
        <w:gridCol w:w="1227"/>
        <w:gridCol w:w="889"/>
        <w:gridCol w:w="1198"/>
      </w:tblGrid>
      <w:tr w:rsidR="0024261C" w14:paraId="1FB34D15" w14:textId="77777777" w:rsidTr="00242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38E1AB" w14:textId="77777777" w:rsidR="0024261C" w:rsidRDefault="00000000">
            <w:r>
              <w:rPr>
                <w:sz w:val="14"/>
              </w:rPr>
              <w:t>CHARGE_CODE</w:t>
            </w:r>
          </w:p>
        </w:tc>
        <w:tc>
          <w:tcPr>
            <w:tcW w:w="1129" w:type="dxa"/>
          </w:tcPr>
          <w:p w14:paraId="7436451E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EFFECTIVE_DATE</w:t>
            </w:r>
          </w:p>
        </w:tc>
        <w:tc>
          <w:tcPr>
            <w:tcW w:w="1129" w:type="dxa"/>
          </w:tcPr>
          <w:p w14:paraId="61069498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EXPIRATION_DATE</w:t>
            </w:r>
          </w:p>
        </w:tc>
        <w:tc>
          <w:tcPr>
            <w:tcW w:w="1129" w:type="dxa"/>
          </w:tcPr>
          <w:p w14:paraId="547F7F6E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129" w:type="dxa"/>
          </w:tcPr>
          <w:p w14:paraId="3A489499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SERVICE_RECEIVER_ID</w:t>
            </w:r>
          </w:p>
        </w:tc>
        <w:tc>
          <w:tcPr>
            <w:tcW w:w="1129" w:type="dxa"/>
          </w:tcPr>
          <w:p w14:paraId="0D79922B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RECEIVER_CUSTOMER</w:t>
            </w:r>
          </w:p>
        </w:tc>
        <w:tc>
          <w:tcPr>
            <w:tcW w:w="1129" w:type="dxa"/>
          </w:tcPr>
          <w:p w14:paraId="0BE93445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PAY_CHANNEL_NO</w:t>
            </w:r>
          </w:p>
        </w:tc>
        <w:tc>
          <w:tcPr>
            <w:tcW w:w="1129" w:type="dxa"/>
          </w:tcPr>
          <w:p w14:paraId="0C86FAD5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CYCLE_CODE</w:t>
            </w:r>
          </w:p>
        </w:tc>
        <w:tc>
          <w:tcPr>
            <w:tcW w:w="1129" w:type="dxa"/>
          </w:tcPr>
          <w:p w14:paraId="315186F6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IMEI</w:t>
            </w:r>
          </w:p>
        </w:tc>
      </w:tr>
      <w:tr w:rsidR="0024261C" w14:paraId="24CD64E0" w14:textId="77777777" w:rsidTr="00242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CA0DD92" w14:textId="77777777" w:rsidR="0024261C" w:rsidRDefault="00000000">
            <w:r>
              <w:rPr>
                <w:sz w:val="14"/>
              </w:rPr>
              <w:t>BTGSP002</w:t>
            </w:r>
          </w:p>
        </w:tc>
        <w:tc>
          <w:tcPr>
            <w:tcW w:w="1129" w:type="dxa"/>
          </w:tcPr>
          <w:p w14:paraId="0260F3B3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5C71BC58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12535D28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  <w:tc>
          <w:tcPr>
            <w:tcW w:w="1129" w:type="dxa"/>
          </w:tcPr>
          <w:p w14:paraId="23298234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26174</w:t>
            </w:r>
          </w:p>
        </w:tc>
        <w:tc>
          <w:tcPr>
            <w:tcW w:w="1129" w:type="dxa"/>
          </w:tcPr>
          <w:p w14:paraId="0A74C0FD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1000007259</w:t>
            </w:r>
          </w:p>
        </w:tc>
        <w:tc>
          <w:tcPr>
            <w:tcW w:w="1129" w:type="dxa"/>
          </w:tcPr>
          <w:p w14:paraId="3C1C50F3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1000002656</w:t>
            </w:r>
          </w:p>
        </w:tc>
        <w:tc>
          <w:tcPr>
            <w:tcW w:w="1129" w:type="dxa"/>
          </w:tcPr>
          <w:p w14:paraId="255A461B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13404CC2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24261C" w14:paraId="4932BF4D" w14:textId="77777777" w:rsidTr="002426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6A3BA44" w14:textId="77777777" w:rsidR="0024261C" w:rsidRDefault="00000000">
            <w:r>
              <w:rPr>
                <w:sz w:val="14"/>
              </w:rPr>
              <w:t>SMPP2</w:t>
            </w:r>
          </w:p>
        </w:tc>
        <w:tc>
          <w:tcPr>
            <w:tcW w:w="1129" w:type="dxa"/>
          </w:tcPr>
          <w:p w14:paraId="022DBB31" w14:textId="77777777" w:rsidR="0024261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2F72FD46" w14:textId="77777777" w:rsidR="0024261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696B424B" w14:textId="77777777" w:rsidR="0024261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129" w:type="dxa"/>
          </w:tcPr>
          <w:p w14:paraId="52DB1C40" w14:textId="77777777" w:rsidR="0024261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26174</w:t>
            </w:r>
          </w:p>
        </w:tc>
        <w:tc>
          <w:tcPr>
            <w:tcW w:w="1129" w:type="dxa"/>
          </w:tcPr>
          <w:p w14:paraId="3AD79765" w14:textId="77777777" w:rsidR="0024261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1000007259</w:t>
            </w:r>
          </w:p>
        </w:tc>
        <w:tc>
          <w:tcPr>
            <w:tcW w:w="1129" w:type="dxa"/>
          </w:tcPr>
          <w:p w14:paraId="7BD7D6DA" w14:textId="77777777" w:rsidR="0024261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1000002656</w:t>
            </w:r>
          </w:p>
        </w:tc>
        <w:tc>
          <w:tcPr>
            <w:tcW w:w="1129" w:type="dxa"/>
          </w:tcPr>
          <w:p w14:paraId="225A6F3F" w14:textId="77777777" w:rsidR="0024261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026A75B8" w14:textId="77777777" w:rsidR="0024261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60408398731001</w:t>
            </w:r>
          </w:p>
        </w:tc>
      </w:tr>
      <w:tr w:rsidR="0024261C" w14:paraId="614B41E5" w14:textId="77777777" w:rsidTr="00242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E1D44D" w14:textId="77777777" w:rsidR="0024261C" w:rsidRDefault="00000000">
            <w:r>
              <w:rPr>
                <w:sz w:val="14"/>
              </w:rPr>
              <w:t>SPCTRMDSC_BTGSP</w:t>
            </w:r>
          </w:p>
        </w:tc>
        <w:tc>
          <w:tcPr>
            <w:tcW w:w="1129" w:type="dxa"/>
          </w:tcPr>
          <w:p w14:paraId="049A6AF6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330622CE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0D71FE99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129" w:type="dxa"/>
          </w:tcPr>
          <w:p w14:paraId="6940EB2D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26174</w:t>
            </w:r>
          </w:p>
        </w:tc>
        <w:tc>
          <w:tcPr>
            <w:tcW w:w="1129" w:type="dxa"/>
          </w:tcPr>
          <w:p w14:paraId="7A8B1501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1000007259</w:t>
            </w:r>
          </w:p>
        </w:tc>
        <w:tc>
          <w:tcPr>
            <w:tcW w:w="1129" w:type="dxa"/>
          </w:tcPr>
          <w:p w14:paraId="44B1CAA3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1000002656</w:t>
            </w:r>
          </w:p>
        </w:tc>
        <w:tc>
          <w:tcPr>
            <w:tcW w:w="1129" w:type="dxa"/>
          </w:tcPr>
          <w:p w14:paraId="73B7B20B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6936403D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</w:tbl>
    <w:p w14:paraId="1F2BD0F3" w14:textId="77777777" w:rsidR="0024261C" w:rsidRDefault="00000000">
      <w:pPr>
        <w:pStyle w:val="Heading5"/>
        <w:spacing w:before="136" w:after="136"/>
      </w:pPr>
      <w:r>
        <w:t>BL1_RC_RATES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51"/>
        <w:gridCol w:w="1451"/>
        <w:gridCol w:w="1514"/>
        <w:gridCol w:w="1508"/>
        <w:gridCol w:w="1451"/>
        <w:gridCol w:w="1451"/>
        <w:gridCol w:w="1451"/>
      </w:tblGrid>
      <w:tr w:rsidR="0024261C" w14:paraId="55E9C3CD" w14:textId="77777777" w:rsidTr="00242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6EFBBD30" w14:textId="77777777" w:rsidR="0024261C" w:rsidRDefault="00000000">
            <w:r>
              <w:rPr>
                <w:sz w:val="14"/>
              </w:rPr>
              <w:t>CHARGE_CODE</w:t>
            </w:r>
          </w:p>
        </w:tc>
        <w:tc>
          <w:tcPr>
            <w:tcW w:w="1451" w:type="dxa"/>
          </w:tcPr>
          <w:p w14:paraId="4A95BC25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451" w:type="dxa"/>
          </w:tcPr>
          <w:p w14:paraId="6D5FABE2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SERVICE_RECEIVER_ID</w:t>
            </w:r>
          </w:p>
        </w:tc>
        <w:tc>
          <w:tcPr>
            <w:tcW w:w="1451" w:type="dxa"/>
          </w:tcPr>
          <w:p w14:paraId="0A51F225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RECEIVER_CUSTOMER</w:t>
            </w:r>
          </w:p>
        </w:tc>
        <w:tc>
          <w:tcPr>
            <w:tcW w:w="1451" w:type="dxa"/>
          </w:tcPr>
          <w:p w14:paraId="04C31E6E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IFM_PER_BO</w:t>
            </w:r>
          </w:p>
        </w:tc>
        <w:tc>
          <w:tcPr>
            <w:tcW w:w="1451" w:type="dxa"/>
          </w:tcPr>
          <w:p w14:paraId="4C732326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L9OCD</w:t>
            </w:r>
          </w:p>
        </w:tc>
        <w:tc>
          <w:tcPr>
            <w:tcW w:w="1451" w:type="dxa"/>
          </w:tcPr>
          <w:p w14:paraId="781843B1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OCD</w:t>
            </w:r>
          </w:p>
        </w:tc>
      </w:tr>
      <w:tr w:rsidR="0024261C" w14:paraId="4F522D8B" w14:textId="77777777" w:rsidTr="00242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04097BE6" w14:textId="77777777" w:rsidR="0024261C" w:rsidRDefault="00000000">
            <w:r>
              <w:rPr>
                <w:sz w:val="14"/>
              </w:rPr>
              <w:t>BTGSP002</w:t>
            </w:r>
          </w:p>
        </w:tc>
        <w:tc>
          <w:tcPr>
            <w:tcW w:w="1451" w:type="dxa"/>
          </w:tcPr>
          <w:p w14:paraId="7AE2D3A9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  <w:tc>
          <w:tcPr>
            <w:tcW w:w="1451" w:type="dxa"/>
          </w:tcPr>
          <w:p w14:paraId="6ADEE192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26174</w:t>
            </w:r>
          </w:p>
        </w:tc>
        <w:tc>
          <w:tcPr>
            <w:tcW w:w="1451" w:type="dxa"/>
          </w:tcPr>
          <w:p w14:paraId="03807C87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1000007259</w:t>
            </w:r>
          </w:p>
        </w:tc>
        <w:tc>
          <w:tcPr>
            <w:tcW w:w="1451" w:type="dxa"/>
          </w:tcPr>
          <w:p w14:paraId="7335FC77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79234E9F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5A8C3175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24261C" w14:paraId="00DB8FD4" w14:textId="77777777" w:rsidTr="002426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1EAA17BF" w14:textId="77777777" w:rsidR="0024261C" w:rsidRDefault="00000000">
            <w:r>
              <w:rPr>
                <w:sz w:val="14"/>
              </w:rPr>
              <w:t>SMPP2</w:t>
            </w:r>
          </w:p>
        </w:tc>
        <w:tc>
          <w:tcPr>
            <w:tcW w:w="1451" w:type="dxa"/>
          </w:tcPr>
          <w:p w14:paraId="7E5DC397" w14:textId="77777777" w:rsidR="0024261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451" w:type="dxa"/>
          </w:tcPr>
          <w:p w14:paraId="6E256373" w14:textId="77777777" w:rsidR="0024261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26174</w:t>
            </w:r>
          </w:p>
        </w:tc>
        <w:tc>
          <w:tcPr>
            <w:tcW w:w="1451" w:type="dxa"/>
          </w:tcPr>
          <w:p w14:paraId="2B652CB0" w14:textId="77777777" w:rsidR="0024261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1000007259</w:t>
            </w:r>
          </w:p>
        </w:tc>
        <w:tc>
          <w:tcPr>
            <w:tcW w:w="1451" w:type="dxa"/>
          </w:tcPr>
          <w:p w14:paraId="637023CB" w14:textId="77777777" w:rsidR="0024261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601A0400" w14:textId="77777777" w:rsidR="0024261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61186B5C" w14:textId="77777777" w:rsidR="0024261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24261C" w14:paraId="54D31AB8" w14:textId="77777777" w:rsidTr="00242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02295E9C" w14:textId="77777777" w:rsidR="0024261C" w:rsidRDefault="00000000">
            <w:r>
              <w:rPr>
                <w:sz w:val="14"/>
              </w:rPr>
              <w:t>SPCTRMDSC_BTGSP</w:t>
            </w:r>
          </w:p>
        </w:tc>
        <w:tc>
          <w:tcPr>
            <w:tcW w:w="1451" w:type="dxa"/>
          </w:tcPr>
          <w:p w14:paraId="081F28B2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451" w:type="dxa"/>
          </w:tcPr>
          <w:p w14:paraId="2E68DF1C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26174</w:t>
            </w:r>
          </w:p>
        </w:tc>
        <w:tc>
          <w:tcPr>
            <w:tcW w:w="1451" w:type="dxa"/>
          </w:tcPr>
          <w:p w14:paraId="08440758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1000007259</w:t>
            </w:r>
          </w:p>
        </w:tc>
        <w:tc>
          <w:tcPr>
            <w:tcW w:w="1451" w:type="dxa"/>
          </w:tcPr>
          <w:p w14:paraId="34DA70FE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451" w:type="dxa"/>
          </w:tcPr>
          <w:p w14:paraId="3B2D98B0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5F477EAA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</w:tbl>
    <w:p w14:paraId="41B4F250" w14:textId="77777777" w:rsidR="0024261C" w:rsidRDefault="00000000">
      <w:pPr>
        <w:pStyle w:val="Heading5"/>
        <w:spacing w:before="136" w:after="136"/>
      </w:pPr>
      <w:r>
        <w:t>BL1_CHARGE_REQUEST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387"/>
        <w:gridCol w:w="3387"/>
        <w:gridCol w:w="3387"/>
      </w:tblGrid>
      <w:tr w:rsidR="0024261C" w14:paraId="6892EF3E" w14:textId="77777777" w:rsidTr="00242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14:paraId="55C0CF5D" w14:textId="77777777" w:rsidR="0024261C" w:rsidRDefault="00000000">
            <w:r>
              <w:rPr>
                <w:sz w:val="14"/>
              </w:rPr>
              <w:t>COUNT(*)</w:t>
            </w:r>
          </w:p>
        </w:tc>
        <w:tc>
          <w:tcPr>
            <w:tcW w:w="3387" w:type="dxa"/>
          </w:tcPr>
          <w:p w14:paraId="60DFF6A1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CHARGE_CODE</w:t>
            </w:r>
          </w:p>
        </w:tc>
        <w:tc>
          <w:tcPr>
            <w:tcW w:w="3387" w:type="dxa"/>
          </w:tcPr>
          <w:p w14:paraId="0B056225" w14:textId="77777777" w:rsidR="002426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</w:tr>
      <w:tr w:rsidR="0024261C" w14:paraId="6798A783" w14:textId="77777777" w:rsidTr="00242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14:paraId="67F11A80" w14:textId="77777777" w:rsidR="0024261C" w:rsidRDefault="00000000">
            <w:r>
              <w:rPr>
                <w:sz w:val="14"/>
              </w:rPr>
              <w:t>35</w:t>
            </w:r>
          </w:p>
        </w:tc>
        <w:tc>
          <w:tcPr>
            <w:tcW w:w="3387" w:type="dxa"/>
          </w:tcPr>
          <w:p w14:paraId="27929FCE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EIPDEVICE</w:t>
            </w:r>
          </w:p>
        </w:tc>
        <w:tc>
          <w:tcPr>
            <w:tcW w:w="3387" w:type="dxa"/>
          </w:tcPr>
          <w:p w14:paraId="3F096C9D" w14:textId="77777777" w:rsidR="002426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17.49</w:t>
            </w:r>
          </w:p>
        </w:tc>
      </w:tr>
      <w:tr w:rsidR="0024261C" w14:paraId="5441F81F" w14:textId="77777777" w:rsidTr="002426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14:paraId="665F3CAE" w14:textId="77777777" w:rsidR="0024261C" w:rsidRDefault="00000000">
            <w:r>
              <w:rPr>
                <w:sz w:val="14"/>
              </w:rPr>
              <w:t>1</w:t>
            </w:r>
          </w:p>
        </w:tc>
        <w:tc>
          <w:tcPr>
            <w:tcW w:w="3387" w:type="dxa"/>
          </w:tcPr>
          <w:p w14:paraId="6EA7D538" w14:textId="77777777" w:rsidR="0024261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EIPDEVICE</w:t>
            </w:r>
          </w:p>
        </w:tc>
        <w:tc>
          <w:tcPr>
            <w:tcW w:w="3387" w:type="dxa"/>
          </w:tcPr>
          <w:p w14:paraId="37ABC8C5" w14:textId="77777777" w:rsidR="0024261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17.84</w:t>
            </w:r>
          </w:p>
        </w:tc>
      </w:tr>
    </w:tbl>
    <w:p w14:paraId="01D88CD7" w14:textId="77777777" w:rsidR="008C3A24" w:rsidRDefault="008C3A24"/>
    <w:p w14:paraId="5005FBC8" w14:textId="28E8D76D" w:rsidR="00AC38D5" w:rsidRDefault="00AC38D5">
      <w:r>
        <w:object w:dxaOrig="1539" w:dyaOrig="997" w14:anchorId="079D46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49.95pt" o:ole="">
            <v:imagedata r:id="rId8" o:title=""/>
          </v:shape>
          <o:OLEObject Type="Embed" ProgID="Package" ShapeID="_x0000_i1025" DrawAspect="Icon" ObjectID="_1797695580" r:id="rId9"/>
        </w:object>
      </w:r>
    </w:p>
    <w:sectPr w:rsidR="00AC38D5" w:rsidSect="00034616">
      <w:pgSz w:w="11906" w:h="16838"/>
      <w:pgMar w:top="1440" w:right="873" w:bottom="1440" w:left="87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7CD54" w14:textId="77777777" w:rsidR="00A87D9B" w:rsidRDefault="00A87D9B" w:rsidP="00183993">
      <w:pPr>
        <w:spacing w:after="0" w:line="240" w:lineRule="auto"/>
      </w:pPr>
      <w:r>
        <w:separator/>
      </w:r>
    </w:p>
  </w:endnote>
  <w:endnote w:type="continuationSeparator" w:id="0">
    <w:p w14:paraId="0EE888DA" w14:textId="77777777" w:rsidR="00A87D9B" w:rsidRDefault="00A87D9B" w:rsidP="00183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C7086" w14:textId="77777777" w:rsidR="00A87D9B" w:rsidRDefault="00A87D9B" w:rsidP="00183993">
      <w:pPr>
        <w:spacing w:after="0" w:line="240" w:lineRule="auto"/>
      </w:pPr>
      <w:r>
        <w:separator/>
      </w:r>
    </w:p>
  </w:footnote>
  <w:footnote w:type="continuationSeparator" w:id="0">
    <w:p w14:paraId="4892F88A" w14:textId="77777777" w:rsidR="00A87D9B" w:rsidRDefault="00A87D9B" w:rsidP="00183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1124892">
    <w:abstractNumId w:val="8"/>
  </w:num>
  <w:num w:numId="2" w16cid:durableId="661543870">
    <w:abstractNumId w:val="6"/>
  </w:num>
  <w:num w:numId="3" w16cid:durableId="2034500876">
    <w:abstractNumId w:val="5"/>
  </w:num>
  <w:num w:numId="4" w16cid:durableId="2025325892">
    <w:abstractNumId w:val="4"/>
  </w:num>
  <w:num w:numId="5" w16cid:durableId="910383887">
    <w:abstractNumId w:val="7"/>
  </w:num>
  <w:num w:numId="6" w16cid:durableId="1514615142">
    <w:abstractNumId w:val="3"/>
  </w:num>
  <w:num w:numId="7" w16cid:durableId="456996690">
    <w:abstractNumId w:val="2"/>
  </w:num>
  <w:num w:numId="8" w16cid:durableId="620962082">
    <w:abstractNumId w:val="1"/>
  </w:num>
  <w:num w:numId="9" w16cid:durableId="1100024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0C7C"/>
    <w:rsid w:val="0015074B"/>
    <w:rsid w:val="00183993"/>
    <w:rsid w:val="00240FDA"/>
    <w:rsid w:val="0024261C"/>
    <w:rsid w:val="0029639D"/>
    <w:rsid w:val="002E0A88"/>
    <w:rsid w:val="00326F90"/>
    <w:rsid w:val="008C3A24"/>
    <w:rsid w:val="009E0147"/>
    <w:rsid w:val="00A87D9B"/>
    <w:rsid w:val="00AA1D8D"/>
    <w:rsid w:val="00AC38D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E35A60"/>
  <w14:defaultImageDpi w14:val="300"/>
  <w15:docId w15:val="{FE7E18AD-F3DE-408F-95C7-B49DD7E3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Rajesh Sahu</cp:lastModifiedBy>
  <cp:revision>4</cp:revision>
  <dcterms:created xsi:type="dcterms:W3CDTF">2013-12-23T23:15:00Z</dcterms:created>
  <dcterms:modified xsi:type="dcterms:W3CDTF">2025-01-06T13:36:00Z</dcterms:modified>
  <cp:category/>
</cp:coreProperties>
</file>