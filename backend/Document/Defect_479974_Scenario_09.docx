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271E" w14:textId="77777777" w:rsidR="00DC4588" w:rsidRDefault="00DC4588" w:rsidP="00DC4588">
      <w:pPr>
        <w:pStyle w:val="NoSpacing"/>
      </w:pPr>
      <w:r>
        <w:t xml:space="preserve">Scenario 09 </w:t>
      </w:r>
      <w:r w:rsidRPr="00DC4588">
        <w:t>BTG PR with insurance -&gt; Upgrade MRC</w:t>
      </w:r>
    </w:p>
    <w:p w14:paraId="416C6F0F" w14:textId="77777777" w:rsidR="00DC4588" w:rsidRDefault="00DC4588" w:rsidP="00DC4588">
      <w:pPr>
        <w:pStyle w:val="NoSpacing"/>
      </w:pPr>
    </w:p>
    <w:p w14:paraId="77ED5F06" w14:textId="77777777" w:rsidR="00DC4588" w:rsidRDefault="00DC4588" w:rsidP="00DC4588">
      <w:pPr>
        <w:pStyle w:val="NoSpacing"/>
      </w:pPr>
      <w:r>
        <w:t>Customer: 1000007244</w:t>
      </w:r>
    </w:p>
    <w:p w14:paraId="68635B71" w14:textId="77777777" w:rsidR="00DC4588" w:rsidRDefault="00DC4588" w:rsidP="00DC4588">
      <w:pPr>
        <w:pStyle w:val="NoSpacing"/>
      </w:pPr>
      <w:r>
        <w:t>Account: 1000002651</w:t>
      </w:r>
    </w:p>
    <w:p w14:paraId="46B7FE67" w14:textId="77777777" w:rsidR="00DC4588" w:rsidRDefault="00DC4588" w:rsidP="00DC4588">
      <w:pPr>
        <w:pStyle w:val="NoSpacing"/>
      </w:pPr>
    </w:p>
    <w:p w14:paraId="1BA79507" w14:textId="77777777" w:rsidR="00B97A36" w:rsidRDefault="00000000"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B97A36" w14:paraId="1CFDCC4B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70CFEB2" w14:textId="77777777" w:rsidR="00B97A36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18939B47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71B8B780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566498FE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6C4E2CE6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0E1D7196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1A9B4F0D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53346B1B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B97A36" w14:paraId="1A14AB7F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F9318C9" w14:textId="77777777" w:rsidR="00B97A36" w:rsidRDefault="00000000">
            <w:r>
              <w:rPr>
                <w:sz w:val="14"/>
              </w:rPr>
              <w:t>2025-01-06 03:08:53</w:t>
            </w:r>
          </w:p>
        </w:tc>
        <w:tc>
          <w:tcPr>
            <w:tcW w:w="1270" w:type="dxa"/>
          </w:tcPr>
          <w:p w14:paraId="592AB20E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39856</w:t>
            </w:r>
          </w:p>
        </w:tc>
        <w:tc>
          <w:tcPr>
            <w:tcW w:w="1270" w:type="dxa"/>
          </w:tcPr>
          <w:p w14:paraId="55FDB786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39855</w:t>
            </w:r>
          </w:p>
        </w:tc>
        <w:tc>
          <w:tcPr>
            <w:tcW w:w="1270" w:type="dxa"/>
          </w:tcPr>
          <w:p w14:paraId="017673DD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38479324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2CE4AC37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100815451</w:t>
            </w:r>
          </w:p>
        </w:tc>
        <w:tc>
          <w:tcPr>
            <w:tcW w:w="1270" w:type="dxa"/>
          </w:tcPr>
          <w:p w14:paraId="5BAF7AA4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7600DC69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</w:tr>
      <w:tr w:rsidR="00B97A36" w14:paraId="408F14CE" w14:textId="77777777" w:rsidTr="00B97A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603EAA6" w14:textId="77777777" w:rsidR="00B97A36" w:rsidRDefault="00000000">
            <w:r>
              <w:rPr>
                <w:sz w:val="14"/>
              </w:rPr>
              <w:t>2025-01-06 03:09:23</w:t>
            </w:r>
          </w:p>
        </w:tc>
        <w:tc>
          <w:tcPr>
            <w:tcW w:w="1270" w:type="dxa"/>
          </w:tcPr>
          <w:p w14:paraId="7F4DAF07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39859</w:t>
            </w:r>
          </w:p>
        </w:tc>
        <w:tc>
          <w:tcPr>
            <w:tcW w:w="1270" w:type="dxa"/>
          </w:tcPr>
          <w:p w14:paraId="62409FBE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39858</w:t>
            </w:r>
          </w:p>
        </w:tc>
        <w:tc>
          <w:tcPr>
            <w:tcW w:w="1270" w:type="dxa"/>
          </w:tcPr>
          <w:p w14:paraId="643D3422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1B05DCB6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4AF0FC39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100815476</w:t>
            </w:r>
          </w:p>
        </w:tc>
        <w:tc>
          <w:tcPr>
            <w:tcW w:w="1270" w:type="dxa"/>
          </w:tcPr>
          <w:p w14:paraId="1A08E2D6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CREQ</w:t>
            </w:r>
          </w:p>
        </w:tc>
        <w:tc>
          <w:tcPr>
            <w:tcW w:w="1270" w:type="dxa"/>
          </w:tcPr>
          <w:p w14:paraId="61F2F432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</w:tr>
    </w:tbl>
    <w:p w14:paraId="4C1DF93A" w14:textId="77777777" w:rsidR="00DC4588" w:rsidRDefault="00DC4588">
      <w:pPr>
        <w:pStyle w:val="Heading5"/>
        <w:spacing w:before="136" w:after="136"/>
      </w:pPr>
    </w:p>
    <w:p w14:paraId="34EF1078" w14:textId="77777777" w:rsidR="00DC4588" w:rsidRDefault="00DC4588" w:rsidP="00DC4588">
      <w:r w:rsidRPr="00DC4588">
        <w:rPr>
          <w:noProof/>
        </w:rPr>
        <w:drawing>
          <wp:inline distT="0" distB="0" distL="0" distR="0" wp14:anchorId="21D1D218" wp14:editId="097596CC">
            <wp:extent cx="6451600" cy="935990"/>
            <wp:effectExtent l="0" t="0" r="6350" b="0"/>
            <wp:docPr id="756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A2BC" w14:textId="77777777" w:rsidR="00B97A36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516"/>
        <w:gridCol w:w="1451"/>
        <w:gridCol w:w="1451"/>
        <w:gridCol w:w="1451"/>
      </w:tblGrid>
      <w:tr w:rsidR="00B97A36" w14:paraId="5EFD8CD5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70AE9A8" w14:textId="77777777" w:rsidR="00B97A36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48B27FF6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02E3E779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7C33BE08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680E3822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048C719B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1AEF0773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B97A36" w14:paraId="04331D2B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010C136" w14:textId="77777777" w:rsidR="00B97A36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5DD11BCB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BTG07490766</w:t>
            </w:r>
          </w:p>
        </w:tc>
        <w:tc>
          <w:tcPr>
            <w:tcW w:w="1451" w:type="dxa"/>
          </w:tcPr>
          <w:p w14:paraId="3A241928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100815451</w:t>
            </w:r>
          </w:p>
        </w:tc>
        <w:tc>
          <w:tcPr>
            <w:tcW w:w="1451" w:type="dxa"/>
          </w:tcPr>
          <w:p w14:paraId="15E5E847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9653160210</w:t>
            </w:r>
          </w:p>
        </w:tc>
        <w:tc>
          <w:tcPr>
            <w:tcW w:w="1451" w:type="dxa"/>
          </w:tcPr>
          <w:p w14:paraId="300CAFFB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71C7EEE5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1E24C8AB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03:10:09</w:t>
            </w:r>
          </w:p>
        </w:tc>
      </w:tr>
    </w:tbl>
    <w:p w14:paraId="37F2B451" w14:textId="77777777" w:rsidR="00B97A36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B97A36" w14:paraId="38273D13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4FC5C04" w14:textId="77777777" w:rsidR="00B97A36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1063086E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42472AEB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3F4653BC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08072F63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16B1A582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B97A36" w14:paraId="25EF1D08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45EDB5E" w14:textId="77777777" w:rsidR="00B97A36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56127A57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693" w:type="dxa"/>
          </w:tcPr>
          <w:p w14:paraId="1DEC499A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0CD0654D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31CAF1F9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51B19D5F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</w:tr>
    </w:tbl>
    <w:p w14:paraId="61397560" w14:textId="77777777" w:rsidR="00B97A36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B97A36" w14:paraId="44A0E573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458C9ED" w14:textId="77777777" w:rsidR="00B97A36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0D477213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08F008D0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7B8ED918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322B5D23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B97A36" w14:paraId="5F5C313D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B8F4F88" w14:textId="77777777" w:rsidR="00B97A36" w:rsidRDefault="00000000">
            <w:r>
              <w:rPr>
                <w:sz w:val="14"/>
              </w:rPr>
              <w:t>13149</w:t>
            </w:r>
          </w:p>
        </w:tc>
        <w:tc>
          <w:tcPr>
            <w:tcW w:w="2032" w:type="dxa"/>
          </w:tcPr>
          <w:p w14:paraId="73EAFDAD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732.39</w:t>
            </w:r>
          </w:p>
        </w:tc>
        <w:tc>
          <w:tcPr>
            <w:tcW w:w="2032" w:type="dxa"/>
          </w:tcPr>
          <w:p w14:paraId="1912DDFF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39143</w:t>
            </w:r>
          </w:p>
        </w:tc>
        <w:tc>
          <w:tcPr>
            <w:tcW w:w="2032" w:type="dxa"/>
          </w:tcPr>
          <w:p w14:paraId="03DB34C4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0B83EE5E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</w:tr>
    </w:tbl>
    <w:p w14:paraId="6ED9C7A0" w14:textId="77777777" w:rsidR="00B97A36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70"/>
        <w:gridCol w:w="880"/>
        <w:gridCol w:w="1070"/>
        <w:gridCol w:w="755"/>
        <w:gridCol w:w="1048"/>
        <w:gridCol w:w="1160"/>
        <w:gridCol w:w="1401"/>
        <w:gridCol w:w="1645"/>
        <w:gridCol w:w="1447"/>
      </w:tblGrid>
      <w:tr w:rsidR="00B97A36" w14:paraId="4BFECE5C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CC367E" w14:textId="77777777" w:rsidR="00B97A36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3C5352DF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639EF958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64D097FB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3163716B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4F02EBAA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3E17B1C6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2E0BCAAE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156B2F35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</w:tbl>
    <w:p w14:paraId="093F6B8D" w14:textId="77777777" w:rsidR="00B97A36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B97A36" w14:paraId="66DC2FF9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10DC8AD" w14:textId="77777777" w:rsidR="00B97A36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68D8877C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55D29CCD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0BD64EE0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379C9827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0D85F387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B97A36" w14:paraId="1B7CA002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28294A8F" w14:textId="77777777" w:rsidR="00B97A36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531E2764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51445</w:t>
            </w:r>
          </w:p>
        </w:tc>
        <w:tc>
          <w:tcPr>
            <w:tcW w:w="1693" w:type="dxa"/>
          </w:tcPr>
          <w:p w14:paraId="46DA0031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344641FA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065DD610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58E9C6CE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97A36" w14:paraId="05A61E72" w14:textId="77777777" w:rsidTr="00B97A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7133808" w14:textId="77777777" w:rsidR="00B97A36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57595370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51445</w:t>
            </w:r>
          </w:p>
        </w:tc>
        <w:tc>
          <w:tcPr>
            <w:tcW w:w="1693" w:type="dxa"/>
          </w:tcPr>
          <w:p w14:paraId="18E2C2EF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4E5D1D18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65320C7D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4C161165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97A36" w14:paraId="2C9BDEB5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0EAAB38" w14:textId="77777777" w:rsidR="00B97A36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55B758D6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51445</w:t>
            </w:r>
          </w:p>
        </w:tc>
        <w:tc>
          <w:tcPr>
            <w:tcW w:w="1693" w:type="dxa"/>
          </w:tcPr>
          <w:p w14:paraId="75D7ED3E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IMM_BTGSP002</w:t>
            </w:r>
          </w:p>
        </w:tc>
        <w:tc>
          <w:tcPr>
            <w:tcW w:w="1693" w:type="dxa"/>
          </w:tcPr>
          <w:p w14:paraId="77B56C1D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17.83</w:t>
            </w:r>
          </w:p>
        </w:tc>
        <w:tc>
          <w:tcPr>
            <w:tcW w:w="1693" w:type="dxa"/>
          </w:tcPr>
          <w:p w14:paraId="060199D6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2.17</w:t>
            </w:r>
          </w:p>
        </w:tc>
        <w:tc>
          <w:tcPr>
            <w:tcW w:w="1693" w:type="dxa"/>
          </w:tcPr>
          <w:p w14:paraId="06775F9E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97A36" w14:paraId="0F5F36DF" w14:textId="77777777" w:rsidTr="00B97A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2BB82F8" w14:textId="77777777" w:rsidR="00B97A36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1E9C4D4C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51445</w:t>
            </w:r>
          </w:p>
        </w:tc>
        <w:tc>
          <w:tcPr>
            <w:tcW w:w="1693" w:type="dxa"/>
          </w:tcPr>
          <w:p w14:paraId="6D4E10FB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66EE6C1C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  <w:tc>
          <w:tcPr>
            <w:tcW w:w="1693" w:type="dxa"/>
          </w:tcPr>
          <w:p w14:paraId="63B662FC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50.4</w:t>
            </w:r>
          </w:p>
        </w:tc>
        <w:tc>
          <w:tcPr>
            <w:tcW w:w="1693" w:type="dxa"/>
          </w:tcPr>
          <w:p w14:paraId="67003E34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</w:tbl>
    <w:p w14:paraId="52C8C4A7" w14:textId="77777777" w:rsidR="00B97A36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B97A36" w14:paraId="51F271B1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B2D2AFB" w14:textId="77777777" w:rsidR="00B97A36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0ED6EA1B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65DFB84A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52ADEEB6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75AB914F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B97A36" w14:paraId="6C449E29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D008604" w14:textId="77777777" w:rsidR="00B97A36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782224D0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2032" w:type="dxa"/>
          </w:tcPr>
          <w:p w14:paraId="50EB25D7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681780B2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  <w:tc>
          <w:tcPr>
            <w:tcW w:w="2032" w:type="dxa"/>
          </w:tcPr>
          <w:p w14:paraId="68B11377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39856</w:t>
            </w:r>
          </w:p>
        </w:tc>
      </w:tr>
    </w:tbl>
    <w:p w14:paraId="1F74743F" w14:textId="77777777" w:rsidR="00B97A36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B97A36" w14:paraId="448014F9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9C5759" w14:textId="77777777" w:rsidR="00B97A36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75CFCF97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405BC107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1B08F60C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41D3EF4B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7A8FEE47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7EB5186B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0476C02E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5AB74933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</w:tbl>
    <w:p w14:paraId="00B1806F" w14:textId="77777777" w:rsidR="00B97A36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788"/>
        <w:gridCol w:w="1199"/>
        <w:gridCol w:w="1197"/>
        <w:gridCol w:w="904"/>
        <w:gridCol w:w="890"/>
        <w:gridCol w:w="728"/>
        <w:gridCol w:w="1234"/>
        <w:gridCol w:w="972"/>
        <w:gridCol w:w="1028"/>
        <w:gridCol w:w="1436"/>
      </w:tblGrid>
      <w:tr w:rsidR="00B97A36" w14:paraId="25E1FA9F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3498CBFC" w14:textId="77777777" w:rsidR="00B97A36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64D65C16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0E979FA9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69D4C227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22292F02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20FD153A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28242013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0CEF2FC1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4F07B117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75219F1C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</w:tbl>
    <w:p w14:paraId="69586C91" w14:textId="77777777" w:rsidR="00B97A36" w:rsidRDefault="00000000">
      <w:pPr>
        <w:pStyle w:val="Heading5"/>
        <w:spacing w:before="136" w:after="136"/>
      </w:pPr>
      <w:r>
        <w:lastRenderedPageBreak/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265"/>
        <w:gridCol w:w="1100"/>
        <w:gridCol w:w="1206"/>
        <w:gridCol w:w="718"/>
        <w:gridCol w:w="1389"/>
        <w:gridCol w:w="1384"/>
        <w:gridCol w:w="1227"/>
        <w:gridCol w:w="889"/>
        <w:gridCol w:w="1198"/>
      </w:tblGrid>
      <w:tr w:rsidR="00B97A36" w14:paraId="33A970E1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49E978" w14:textId="77777777" w:rsidR="00B97A36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2E8E5E90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26CE761C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5995D016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635CB382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765F620F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4441BF80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295C7AA0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5BD91FE5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B97A36" w14:paraId="3EF23A5A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5C35AB" w14:textId="77777777" w:rsidR="00B97A36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1A839101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45E8976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79CC533F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2EA2A0DB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3001CCE6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01E5724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3701D3C6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C2628A5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B97A36" w14:paraId="44002800" w14:textId="77777777" w:rsidTr="00B97A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B56490" w14:textId="77777777" w:rsidR="00B97A36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62DFC84B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3E13D94F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1A849367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6B1798E1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0350CE01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4DFB9CF5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48C13D5F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85C323D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  <w:tr w:rsidR="00B97A36" w14:paraId="26AE92B6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0B59AC" w14:textId="77777777" w:rsidR="00B97A36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2F7BF4E0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16E039A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348CF6B3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1EE0FD02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3856F03F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7A4B7567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3BE3EC6D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1F1DCC0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</w:tbl>
    <w:p w14:paraId="123F053F" w14:textId="77777777" w:rsidR="00B97A36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B97A36" w14:paraId="52880692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6B8ED0C" w14:textId="77777777" w:rsidR="00B97A36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4F6AB0D0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4B0DF208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710AE7E8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4A6FA8AA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38A6657D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62903D2E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B97A36" w14:paraId="7A22FC66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770E85A" w14:textId="77777777" w:rsidR="00B97A36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518EB251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6A5B9D4C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57AE5E93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576F11CE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5B0AF4F6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E645523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97A36" w14:paraId="52C1A30C" w14:textId="77777777" w:rsidTr="00B97A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B39C958" w14:textId="77777777" w:rsidR="00B97A36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62EE0B36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6130F314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2DEA25A7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0AB333EA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17DB4CFC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3252322" w14:textId="77777777" w:rsidR="00B97A36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B97A36" w14:paraId="572B3905" w14:textId="77777777" w:rsidTr="00B97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998D913" w14:textId="77777777" w:rsidR="00B97A36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27CCA650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711520ED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529D2A71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272251D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2006B13D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3BCA339F" w14:textId="77777777" w:rsidR="00B97A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</w:tbl>
    <w:p w14:paraId="303761FD" w14:textId="77777777" w:rsidR="00B97A36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B97A36" w14:paraId="553A2B0E" w14:textId="77777777" w:rsidTr="00B97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57B6F356" w14:textId="77777777" w:rsidR="00B97A36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20A20E93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0415D933" w14:textId="77777777" w:rsidR="00B97A3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</w:tbl>
    <w:p w14:paraId="33929466" w14:textId="77777777" w:rsidR="007E420A" w:rsidRDefault="007E420A"/>
    <w:p w14:paraId="1953DE81" w14:textId="77777777" w:rsidR="00DC4588" w:rsidRDefault="00DC4588">
      <w:r>
        <w:t xml:space="preserve">Upgrade </w:t>
      </w:r>
    </w:p>
    <w:p w14:paraId="418BBF59" w14:textId="77777777" w:rsidR="007E420A" w:rsidRDefault="00000000">
      <w:pPr>
        <w:pStyle w:val="Heading5"/>
        <w:spacing w:before="136" w:after="136"/>
      </w:pPr>
      <w:r>
        <w:t>TBORDER_ACTION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95"/>
        <w:gridCol w:w="1269"/>
        <w:gridCol w:w="1268"/>
        <w:gridCol w:w="1268"/>
        <w:gridCol w:w="1269"/>
        <w:gridCol w:w="1269"/>
        <w:gridCol w:w="1269"/>
        <w:gridCol w:w="1269"/>
      </w:tblGrid>
      <w:tr w:rsidR="007E420A" w14:paraId="57C08759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93893EC" w14:textId="77777777" w:rsidR="007E420A" w:rsidRDefault="00000000">
            <w:r>
              <w:rPr>
                <w:sz w:val="14"/>
              </w:rPr>
              <w:t>CTDB_CRE_DATETIME</w:t>
            </w:r>
          </w:p>
        </w:tc>
        <w:tc>
          <w:tcPr>
            <w:tcW w:w="1270" w:type="dxa"/>
          </w:tcPr>
          <w:p w14:paraId="7A8F8F5C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ORDER_UNIT_ID</w:t>
            </w:r>
          </w:p>
        </w:tc>
        <w:tc>
          <w:tcPr>
            <w:tcW w:w="1270" w:type="dxa"/>
          </w:tcPr>
          <w:p w14:paraId="707BB953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ORDER_ID</w:t>
            </w:r>
          </w:p>
        </w:tc>
        <w:tc>
          <w:tcPr>
            <w:tcW w:w="1270" w:type="dxa"/>
          </w:tcPr>
          <w:p w14:paraId="55819D90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1270" w:type="dxa"/>
          </w:tcPr>
          <w:p w14:paraId="68867341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ACTION_TYPE</w:t>
            </w:r>
          </w:p>
        </w:tc>
        <w:tc>
          <w:tcPr>
            <w:tcW w:w="1270" w:type="dxa"/>
          </w:tcPr>
          <w:p w14:paraId="09006B92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AP_ID</w:t>
            </w:r>
          </w:p>
        </w:tc>
        <w:tc>
          <w:tcPr>
            <w:tcW w:w="1270" w:type="dxa"/>
          </w:tcPr>
          <w:p w14:paraId="702B632E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REASON_ID</w:t>
            </w:r>
          </w:p>
        </w:tc>
        <w:tc>
          <w:tcPr>
            <w:tcW w:w="1270" w:type="dxa"/>
          </w:tcPr>
          <w:p w14:paraId="4B88BCD1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</w:tr>
      <w:tr w:rsidR="007E420A" w14:paraId="7064FD69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01550FA" w14:textId="77777777" w:rsidR="007E420A" w:rsidRDefault="00000000">
            <w:r>
              <w:rPr>
                <w:sz w:val="14"/>
              </w:rPr>
              <w:t>2025-01-06 03:08:53</w:t>
            </w:r>
          </w:p>
        </w:tc>
        <w:tc>
          <w:tcPr>
            <w:tcW w:w="1270" w:type="dxa"/>
          </w:tcPr>
          <w:p w14:paraId="1CD0530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39856</w:t>
            </w:r>
          </w:p>
        </w:tc>
        <w:tc>
          <w:tcPr>
            <w:tcW w:w="1270" w:type="dxa"/>
          </w:tcPr>
          <w:p w14:paraId="7F0DDC9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39855</w:t>
            </w:r>
          </w:p>
        </w:tc>
        <w:tc>
          <w:tcPr>
            <w:tcW w:w="1270" w:type="dxa"/>
          </w:tcPr>
          <w:p w14:paraId="51D4EE7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70CD221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08A0FA6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100815451</w:t>
            </w:r>
          </w:p>
        </w:tc>
        <w:tc>
          <w:tcPr>
            <w:tcW w:w="1270" w:type="dxa"/>
          </w:tcPr>
          <w:p w14:paraId="22B2668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270" w:type="dxa"/>
          </w:tcPr>
          <w:p w14:paraId="31143C9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</w:tr>
      <w:tr w:rsidR="007E420A" w14:paraId="601320F1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D5AAAD0" w14:textId="77777777" w:rsidR="007E420A" w:rsidRDefault="00000000">
            <w:r>
              <w:rPr>
                <w:sz w:val="14"/>
              </w:rPr>
              <w:t>2025-01-06 03:09:23</w:t>
            </w:r>
          </w:p>
        </w:tc>
        <w:tc>
          <w:tcPr>
            <w:tcW w:w="1270" w:type="dxa"/>
          </w:tcPr>
          <w:p w14:paraId="4A57EF9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39859</w:t>
            </w:r>
          </w:p>
        </w:tc>
        <w:tc>
          <w:tcPr>
            <w:tcW w:w="1270" w:type="dxa"/>
          </w:tcPr>
          <w:p w14:paraId="2A8E46D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39858</w:t>
            </w:r>
          </w:p>
        </w:tc>
        <w:tc>
          <w:tcPr>
            <w:tcW w:w="1270" w:type="dxa"/>
          </w:tcPr>
          <w:p w14:paraId="2F40BD0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619FEF2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PR</w:t>
            </w:r>
          </w:p>
        </w:tc>
        <w:tc>
          <w:tcPr>
            <w:tcW w:w="1270" w:type="dxa"/>
          </w:tcPr>
          <w:p w14:paraId="4FA7C8C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100815476</w:t>
            </w:r>
          </w:p>
        </w:tc>
        <w:tc>
          <w:tcPr>
            <w:tcW w:w="1270" w:type="dxa"/>
          </w:tcPr>
          <w:p w14:paraId="72CE209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CREQ</w:t>
            </w:r>
          </w:p>
        </w:tc>
        <w:tc>
          <w:tcPr>
            <w:tcW w:w="1270" w:type="dxa"/>
          </w:tcPr>
          <w:p w14:paraId="68C4C6F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</w:tr>
      <w:tr w:rsidR="007E420A" w14:paraId="48CF484E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8E3A480" w14:textId="77777777" w:rsidR="007E420A" w:rsidRDefault="00000000">
            <w:r>
              <w:rPr>
                <w:sz w:val="14"/>
              </w:rPr>
              <w:t>2025-01-08 03:24:58</w:t>
            </w:r>
          </w:p>
        </w:tc>
        <w:tc>
          <w:tcPr>
            <w:tcW w:w="1270" w:type="dxa"/>
          </w:tcPr>
          <w:p w14:paraId="302AB25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39904</w:t>
            </w:r>
          </w:p>
        </w:tc>
        <w:tc>
          <w:tcPr>
            <w:tcW w:w="1270" w:type="dxa"/>
          </w:tcPr>
          <w:p w14:paraId="7109A14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39903</w:t>
            </w:r>
          </w:p>
        </w:tc>
        <w:tc>
          <w:tcPr>
            <w:tcW w:w="1270" w:type="dxa"/>
          </w:tcPr>
          <w:p w14:paraId="197C240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DO</w:t>
            </w:r>
          </w:p>
        </w:tc>
        <w:tc>
          <w:tcPr>
            <w:tcW w:w="1270" w:type="dxa"/>
          </w:tcPr>
          <w:p w14:paraId="4A7F5CF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CH</w:t>
            </w:r>
          </w:p>
        </w:tc>
        <w:tc>
          <w:tcPr>
            <w:tcW w:w="1270" w:type="dxa"/>
          </w:tcPr>
          <w:p w14:paraId="131F291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100815451</w:t>
            </w:r>
          </w:p>
        </w:tc>
        <w:tc>
          <w:tcPr>
            <w:tcW w:w="1270" w:type="dxa"/>
          </w:tcPr>
          <w:p w14:paraId="2D77D5E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UPGRD</w:t>
            </w:r>
          </w:p>
        </w:tc>
        <w:tc>
          <w:tcPr>
            <w:tcW w:w="1270" w:type="dxa"/>
          </w:tcPr>
          <w:p w14:paraId="6956FA5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</w:tr>
    </w:tbl>
    <w:p w14:paraId="5315AA9B" w14:textId="77777777" w:rsidR="007E420A" w:rsidRDefault="00000000">
      <w:pPr>
        <w:pStyle w:val="Heading5"/>
        <w:spacing w:before="136" w:after="136"/>
      </w:pPr>
      <w:r>
        <w:t>TBBILLING_CHARGE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7E420A" w14:paraId="03A063E4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13EE716" w14:textId="77777777" w:rsidR="007E420A" w:rsidRDefault="00000000">
            <w:r>
              <w:rPr>
                <w:sz w:val="14"/>
              </w:rPr>
              <w:t>CHARGE_ID</w:t>
            </w:r>
          </w:p>
        </w:tc>
        <w:tc>
          <w:tcPr>
            <w:tcW w:w="1693" w:type="dxa"/>
          </w:tcPr>
          <w:p w14:paraId="6533E43F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CTDB_CRE_DATETIME</w:t>
            </w:r>
          </w:p>
        </w:tc>
        <w:tc>
          <w:tcPr>
            <w:tcW w:w="1693" w:type="dxa"/>
          </w:tcPr>
          <w:p w14:paraId="12C83A01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TYPE</w:t>
            </w:r>
          </w:p>
        </w:tc>
        <w:tc>
          <w:tcPr>
            <w:tcW w:w="1693" w:type="dxa"/>
          </w:tcPr>
          <w:p w14:paraId="2665F3A2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DESCRIPTION</w:t>
            </w:r>
          </w:p>
        </w:tc>
        <w:tc>
          <w:tcPr>
            <w:tcW w:w="1693" w:type="dxa"/>
          </w:tcPr>
          <w:p w14:paraId="30405B54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ACTUAL_PRICE</w:t>
            </w:r>
          </w:p>
        </w:tc>
        <w:tc>
          <w:tcPr>
            <w:tcW w:w="1693" w:type="dxa"/>
          </w:tcPr>
          <w:p w14:paraId="2FFC7850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ORIGINAL_PRICE</w:t>
            </w:r>
          </w:p>
        </w:tc>
      </w:tr>
      <w:tr w:rsidR="007E420A" w14:paraId="00D243D0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B24D89A" w14:textId="77777777" w:rsidR="007E420A" w:rsidRDefault="00000000">
            <w:r>
              <w:rPr>
                <w:sz w:val="14"/>
              </w:rPr>
              <w:t>1771662</w:t>
            </w:r>
          </w:p>
        </w:tc>
        <w:tc>
          <w:tcPr>
            <w:tcW w:w="1693" w:type="dxa"/>
          </w:tcPr>
          <w:p w14:paraId="0F965D5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03:24:58</w:t>
            </w:r>
          </w:p>
        </w:tc>
        <w:tc>
          <w:tcPr>
            <w:tcW w:w="1693" w:type="dxa"/>
          </w:tcPr>
          <w:p w14:paraId="1686D04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4CF21F0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Unlimited Promotion</w:t>
            </w:r>
          </w:p>
        </w:tc>
        <w:tc>
          <w:tcPr>
            <w:tcW w:w="1693" w:type="dxa"/>
          </w:tcPr>
          <w:p w14:paraId="7F9DD99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693" w:type="dxa"/>
          </w:tcPr>
          <w:p w14:paraId="65B2361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</w:tr>
      <w:tr w:rsidR="007E420A" w14:paraId="3274AC94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D80372A" w14:textId="77777777" w:rsidR="007E420A" w:rsidRDefault="00000000">
            <w:r>
              <w:rPr>
                <w:sz w:val="14"/>
              </w:rPr>
              <w:t>1771671</w:t>
            </w:r>
          </w:p>
        </w:tc>
        <w:tc>
          <w:tcPr>
            <w:tcW w:w="1693" w:type="dxa"/>
          </w:tcPr>
          <w:p w14:paraId="5AD10D5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2025-01-08 03:24:58</w:t>
            </w:r>
          </w:p>
        </w:tc>
        <w:tc>
          <w:tcPr>
            <w:tcW w:w="1693" w:type="dxa"/>
          </w:tcPr>
          <w:p w14:paraId="20FA9C9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495608F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SMPP2</w:t>
            </w:r>
          </w:p>
        </w:tc>
        <w:tc>
          <w:tcPr>
            <w:tcW w:w="1693" w:type="dxa"/>
          </w:tcPr>
          <w:p w14:paraId="04A21FA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5AA6220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7E420A" w14:paraId="24C3187C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10D8687" w14:textId="77777777" w:rsidR="007E420A" w:rsidRDefault="00000000">
            <w:r>
              <w:rPr>
                <w:sz w:val="14"/>
              </w:rPr>
              <w:t>1771653</w:t>
            </w:r>
          </w:p>
        </w:tc>
        <w:tc>
          <w:tcPr>
            <w:tcW w:w="1693" w:type="dxa"/>
          </w:tcPr>
          <w:p w14:paraId="3EEEBDF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2025-01-08 03:24:58</w:t>
            </w:r>
          </w:p>
        </w:tc>
        <w:tc>
          <w:tcPr>
            <w:tcW w:w="1693" w:type="dxa"/>
          </w:tcPr>
          <w:p w14:paraId="67F9724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67A31D8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Mobile Unlimited Plan</w:t>
            </w:r>
          </w:p>
        </w:tc>
        <w:tc>
          <w:tcPr>
            <w:tcW w:w="1693" w:type="dxa"/>
          </w:tcPr>
          <w:p w14:paraId="77B0ECA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693" w:type="dxa"/>
          </w:tcPr>
          <w:p w14:paraId="5972D0D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</w:tr>
      <w:tr w:rsidR="007E420A" w14:paraId="0A6097FB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B8F05FD" w14:textId="77777777" w:rsidR="007E420A" w:rsidRDefault="00000000">
            <w:r>
              <w:rPr>
                <w:sz w:val="14"/>
              </w:rPr>
              <w:t>1771424</w:t>
            </w:r>
          </w:p>
        </w:tc>
        <w:tc>
          <w:tcPr>
            <w:tcW w:w="1693" w:type="dxa"/>
          </w:tcPr>
          <w:p w14:paraId="68E5BCE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03:08:53</w:t>
            </w:r>
          </w:p>
        </w:tc>
        <w:tc>
          <w:tcPr>
            <w:tcW w:w="1693" w:type="dxa"/>
          </w:tcPr>
          <w:p w14:paraId="508D162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4F98ACE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Mobile By the Gig</w:t>
            </w:r>
          </w:p>
        </w:tc>
        <w:tc>
          <w:tcPr>
            <w:tcW w:w="1693" w:type="dxa"/>
          </w:tcPr>
          <w:p w14:paraId="2F2D79E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693" w:type="dxa"/>
          </w:tcPr>
          <w:p w14:paraId="7EAB3D6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</w:tr>
      <w:tr w:rsidR="007E420A" w14:paraId="36238D8A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6B324C4" w14:textId="77777777" w:rsidR="007E420A" w:rsidRDefault="00000000">
            <w:r>
              <w:rPr>
                <w:sz w:val="14"/>
              </w:rPr>
              <w:t>1771436</w:t>
            </w:r>
          </w:p>
        </w:tc>
        <w:tc>
          <w:tcPr>
            <w:tcW w:w="1693" w:type="dxa"/>
          </w:tcPr>
          <w:p w14:paraId="11964FF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03:08:53</w:t>
            </w:r>
          </w:p>
        </w:tc>
        <w:tc>
          <w:tcPr>
            <w:tcW w:w="1693" w:type="dxa"/>
          </w:tcPr>
          <w:p w14:paraId="4E868BA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RC</w:t>
            </w:r>
          </w:p>
        </w:tc>
        <w:tc>
          <w:tcPr>
            <w:tcW w:w="1693" w:type="dxa"/>
          </w:tcPr>
          <w:p w14:paraId="1AA74B4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1EFE8CB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693" w:type="dxa"/>
          </w:tcPr>
          <w:p w14:paraId="2669711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</w:tr>
      <w:tr w:rsidR="007E420A" w14:paraId="2D03F784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CF9C459" w14:textId="77777777" w:rsidR="007E420A" w:rsidRDefault="00000000">
            <w:r>
              <w:rPr>
                <w:sz w:val="14"/>
              </w:rPr>
              <w:t>1771433</w:t>
            </w:r>
          </w:p>
        </w:tc>
        <w:tc>
          <w:tcPr>
            <w:tcW w:w="1693" w:type="dxa"/>
          </w:tcPr>
          <w:p w14:paraId="64EE3C4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03:08:53</w:t>
            </w:r>
          </w:p>
        </w:tc>
        <w:tc>
          <w:tcPr>
            <w:tcW w:w="1693" w:type="dxa"/>
          </w:tcPr>
          <w:p w14:paraId="228C827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OC</w:t>
            </w:r>
          </w:p>
        </w:tc>
        <w:tc>
          <w:tcPr>
            <w:tcW w:w="1693" w:type="dxa"/>
          </w:tcPr>
          <w:p w14:paraId="0375A19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 Charge</w:t>
            </w:r>
          </w:p>
        </w:tc>
        <w:tc>
          <w:tcPr>
            <w:tcW w:w="1693" w:type="dxa"/>
          </w:tcPr>
          <w:p w14:paraId="52C4E49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  <w:tc>
          <w:tcPr>
            <w:tcW w:w="1693" w:type="dxa"/>
          </w:tcPr>
          <w:p w14:paraId="66823A5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</w:tr>
    </w:tbl>
    <w:p w14:paraId="0C3B3E60" w14:textId="77777777" w:rsidR="007E420A" w:rsidRDefault="00000000">
      <w:pPr>
        <w:pStyle w:val="Heading5"/>
        <w:spacing w:before="136" w:after="136"/>
      </w:pPr>
      <w:r>
        <w:t>SUBSCRIBER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516"/>
        <w:gridCol w:w="1451"/>
        <w:gridCol w:w="1451"/>
        <w:gridCol w:w="1451"/>
      </w:tblGrid>
      <w:tr w:rsidR="007E420A" w14:paraId="6D5C6E78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7D49DEC" w14:textId="77777777" w:rsidR="007E420A" w:rsidRDefault="00000000">
            <w:r>
              <w:rPr>
                <w:sz w:val="14"/>
              </w:rPr>
              <w:t>SUB_STATUS</w:t>
            </w:r>
          </w:p>
        </w:tc>
        <w:tc>
          <w:tcPr>
            <w:tcW w:w="1451" w:type="dxa"/>
          </w:tcPr>
          <w:p w14:paraId="12BB57A8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L9_NICK_NAME</w:t>
            </w:r>
          </w:p>
        </w:tc>
        <w:tc>
          <w:tcPr>
            <w:tcW w:w="1451" w:type="dxa"/>
          </w:tcPr>
          <w:p w14:paraId="381E713E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L9_LINEAP_ID</w:t>
            </w:r>
          </w:p>
        </w:tc>
        <w:tc>
          <w:tcPr>
            <w:tcW w:w="1451" w:type="dxa"/>
          </w:tcPr>
          <w:p w14:paraId="02EB2D9F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PRIM_RESOURCE_VAL</w:t>
            </w:r>
          </w:p>
        </w:tc>
        <w:tc>
          <w:tcPr>
            <w:tcW w:w="1451" w:type="dxa"/>
          </w:tcPr>
          <w:p w14:paraId="1341D4ED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SUBSCRIBER_NO</w:t>
            </w:r>
          </w:p>
        </w:tc>
        <w:tc>
          <w:tcPr>
            <w:tcW w:w="1451" w:type="dxa"/>
          </w:tcPr>
          <w:p w14:paraId="5F92495C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451" w:type="dxa"/>
          </w:tcPr>
          <w:p w14:paraId="0A154749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</w:tr>
      <w:tr w:rsidR="007E420A" w14:paraId="7B053283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E06DF38" w14:textId="77777777" w:rsidR="007E420A" w:rsidRDefault="00000000">
            <w:r>
              <w:rPr>
                <w:sz w:val="14"/>
              </w:rPr>
              <w:t>A</w:t>
            </w:r>
          </w:p>
        </w:tc>
        <w:tc>
          <w:tcPr>
            <w:tcW w:w="1451" w:type="dxa"/>
          </w:tcPr>
          <w:p w14:paraId="38AE10E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BTG07490766</w:t>
            </w:r>
          </w:p>
        </w:tc>
        <w:tc>
          <w:tcPr>
            <w:tcW w:w="1451" w:type="dxa"/>
          </w:tcPr>
          <w:p w14:paraId="08CC4D0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100815451</w:t>
            </w:r>
          </w:p>
        </w:tc>
        <w:tc>
          <w:tcPr>
            <w:tcW w:w="1451" w:type="dxa"/>
          </w:tcPr>
          <w:p w14:paraId="20B40C3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9653160210</w:t>
            </w:r>
          </w:p>
        </w:tc>
        <w:tc>
          <w:tcPr>
            <w:tcW w:w="1451" w:type="dxa"/>
          </w:tcPr>
          <w:p w14:paraId="364476F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7B93A56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6A3E81C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03:10:09</w:t>
            </w:r>
          </w:p>
        </w:tc>
      </w:tr>
    </w:tbl>
    <w:p w14:paraId="116FC487" w14:textId="77777777" w:rsidR="007E420A" w:rsidRDefault="00000000">
      <w:pPr>
        <w:pStyle w:val="Heading5"/>
        <w:spacing w:before="136" w:after="136"/>
      </w:pPr>
      <w:r>
        <w:t>AR1_ACCOUNT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7E420A" w14:paraId="35B884D4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7D3291E" w14:textId="77777777" w:rsidR="007E420A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4ADD0E9B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AR_BALANCE</w:t>
            </w:r>
          </w:p>
        </w:tc>
        <w:tc>
          <w:tcPr>
            <w:tcW w:w="1693" w:type="dxa"/>
          </w:tcPr>
          <w:p w14:paraId="1D863EAE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ACCOUNT_STATUS</w:t>
            </w:r>
          </w:p>
        </w:tc>
        <w:tc>
          <w:tcPr>
            <w:tcW w:w="1693" w:type="dxa"/>
          </w:tcPr>
          <w:p w14:paraId="421F620B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WRITE_OFF_STATUS</w:t>
            </w:r>
          </w:p>
        </w:tc>
        <w:tc>
          <w:tcPr>
            <w:tcW w:w="1693" w:type="dxa"/>
          </w:tcPr>
          <w:p w14:paraId="490108C0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COLLECTION_INDICATOR</w:t>
            </w:r>
          </w:p>
        </w:tc>
        <w:tc>
          <w:tcPr>
            <w:tcW w:w="1693" w:type="dxa"/>
          </w:tcPr>
          <w:p w14:paraId="47B995E6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CUSTOMER_NO</w:t>
            </w:r>
          </w:p>
        </w:tc>
      </w:tr>
      <w:tr w:rsidR="007E420A" w14:paraId="25BF643A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CC7E8E" w14:textId="77777777" w:rsidR="007E420A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7A1FB04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693" w:type="dxa"/>
          </w:tcPr>
          <w:p w14:paraId="2CBA717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O</w:t>
            </w:r>
          </w:p>
        </w:tc>
        <w:tc>
          <w:tcPr>
            <w:tcW w:w="1693" w:type="dxa"/>
          </w:tcPr>
          <w:p w14:paraId="079F620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R</w:t>
            </w:r>
          </w:p>
        </w:tc>
        <w:tc>
          <w:tcPr>
            <w:tcW w:w="1693" w:type="dxa"/>
          </w:tcPr>
          <w:p w14:paraId="087FABA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693" w:type="dxa"/>
          </w:tcPr>
          <w:p w14:paraId="24E9506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</w:tr>
    </w:tbl>
    <w:p w14:paraId="3A74DDDC" w14:textId="77777777" w:rsidR="007E420A" w:rsidRDefault="00000000">
      <w:pPr>
        <w:pStyle w:val="Heading5"/>
        <w:spacing w:before="136" w:after="136"/>
      </w:pPr>
      <w:r>
        <w:t>AR1_PAYMENT_DETAILS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7E420A" w14:paraId="16449AD7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30702421" w14:textId="77777777" w:rsidR="007E420A" w:rsidRDefault="00000000">
            <w:r>
              <w:rPr>
                <w:sz w:val="14"/>
              </w:rPr>
              <w:t>PAYMENT_ID</w:t>
            </w:r>
          </w:p>
        </w:tc>
        <w:tc>
          <w:tcPr>
            <w:tcW w:w="2032" w:type="dxa"/>
          </w:tcPr>
          <w:p w14:paraId="5926CC58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2032" w:type="dxa"/>
          </w:tcPr>
          <w:p w14:paraId="407A3B50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TRANSACTION_ID</w:t>
            </w:r>
          </w:p>
        </w:tc>
        <w:tc>
          <w:tcPr>
            <w:tcW w:w="2032" w:type="dxa"/>
          </w:tcPr>
          <w:p w14:paraId="2C4242C2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DEPOSIT_DATE</w:t>
            </w:r>
          </w:p>
        </w:tc>
        <w:tc>
          <w:tcPr>
            <w:tcW w:w="2032" w:type="dxa"/>
          </w:tcPr>
          <w:p w14:paraId="0507C607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</w:tr>
      <w:tr w:rsidR="007E420A" w14:paraId="75C4EF31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60F4E898" w14:textId="77777777" w:rsidR="007E420A" w:rsidRDefault="00000000">
            <w:r>
              <w:rPr>
                <w:sz w:val="14"/>
              </w:rPr>
              <w:t>13149</w:t>
            </w:r>
          </w:p>
        </w:tc>
        <w:tc>
          <w:tcPr>
            <w:tcW w:w="2032" w:type="dxa"/>
          </w:tcPr>
          <w:p w14:paraId="2E8BFBC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732.39</w:t>
            </w:r>
          </w:p>
        </w:tc>
        <w:tc>
          <w:tcPr>
            <w:tcW w:w="2032" w:type="dxa"/>
          </w:tcPr>
          <w:p w14:paraId="4B4755C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39143</w:t>
            </w:r>
          </w:p>
        </w:tc>
        <w:tc>
          <w:tcPr>
            <w:tcW w:w="2032" w:type="dxa"/>
          </w:tcPr>
          <w:p w14:paraId="0AB3055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2032" w:type="dxa"/>
          </w:tcPr>
          <w:p w14:paraId="10DFD39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</w:tr>
    </w:tbl>
    <w:p w14:paraId="1F191281" w14:textId="77777777" w:rsidR="007E420A" w:rsidRDefault="00000000">
      <w:pPr>
        <w:pStyle w:val="Heading5"/>
        <w:spacing w:before="136" w:after="136"/>
      </w:pPr>
      <w:r>
        <w:t>AR1_CUSTOMER_CREDIT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63"/>
        <w:gridCol w:w="874"/>
        <w:gridCol w:w="1142"/>
        <w:gridCol w:w="750"/>
        <w:gridCol w:w="1040"/>
        <w:gridCol w:w="1151"/>
        <w:gridCol w:w="1389"/>
        <w:gridCol w:w="1631"/>
        <w:gridCol w:w="1436"/>
      </w:tblGrid>
      <w:tr w:rsidR="007E420A" w14:paraId="2EC9303D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7A154" w14:textId="77777777" w:rsidR="007E420A" w:rsidRDefault="00000000">
            <w:r>
              <w:rPr>
                <w:sz w:val="14"/>
              </w:rPr>
              <w:t>ACCOUNT_ID</w:t>
            </w:r>
          </w:p>
        </w:tc>
        <w:tc>
          <w:tcPr>
            <w:tcW w:w="1129" w:type="dxa"/>
          </w:tcPr>
          <w:p w14:paraId="1424CB6A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129" w:type="dxa"/>
          </w:tcPr>
          <w:p w14:paraId="629C6850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255AB7DB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244C0A87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129" w:type="dxa"/>
          </w:tcPr>
          <w:p w14:paraId="143C98D7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CREDIT_REASON</w:t>
            </w:r>
          </w:p>
        </w:tc>
        <w:tc>
          <w:tcPr>
            <w:tcW w:w="1129" w:type="dxa"/>
          </w:tcPr>
          <w:p w14:paraId="73C021A1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CREDIT_LEVEL_CODE</w:t>
            </w:r>
          </w:p>
        </w:tc>
        <w:tc>
          <w:tcPr>
            <w:tcW w:w="1129" w:type="dxa"/>
          </w:tcPr>
          <w:p w14:paraId="2CD7202A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BALANCE_IMPACT_CODE</w:t>
            </w:r>
          </w:p>
        </w:tc>
        <w:tc>
          <w:tcPr>
            <w:tcW w:w="1129" w:type="dxa"/>
          </w:tcPr>
          <w:p w14:paraId="53F9BCB4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CHG_REVENUE_CODE</w:t>
            </w:r>
          </w:p>
        </w:tc>
      </w:tr>
      <w:tr w:rsidR="007E420A" w14:paraId="7056076D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4C6EBF" w14:textId="77777777" w:rsidR="007E420A" w:rsidRDefault="00000000"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4A41866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51460</w:t>
            </w:r>
          </w:p>
        </w:tc>
        <w:tc>
          <w:tcPr>
            <w:tcW w:w="1129" w:type="dxa"/>
          </w:tcPr>
          <w:p w14:paraId="4ECD0DC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IMM_BTGSP002</w:t>
            </w:r>
          </w:p>
        </w:tc>
        <w:tc>
          <w:tcPr>
            <w:tcW w:w="1129" w:type="dxa"/>
          </w:tcPr>
          <w:p w14:paraId="2B9683A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17.83</w:t>
            </w:r>
          </w:p>
        </w:tc>
        <w:tc>
          <w:tcPr>
            <w:tcW w:w="1129" w:type="dxa"/>
          </w:tcPr>
          <w:p w14:paraId="4844866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2.17</w:t>
            </w:r>
          </w:p>
        </w:tc>
        <w:tc>
          <w:tcPr>
            <w:tcW w:w="1129" w:type="dxa"/>
          </w:tcPr>
          <w:p w14:paraId="07E4681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UPGPLN</w:t>
            </w:r>
          </w:p>
        </w:tc>
        <w:tc>
          <w:tcPr>
            <w:tcW w:w="1129" w:type="dxa"/>
          </w:tcPr>
          <w:p w14:paraId="607947C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ACC</w:t>
            </w:r>
          </w:p>
        </w:tc>
        <w:tc>
          <w:tcPr>
            <w:tcW w:w="1129" w:type="dxa"/>
          </w:tcPr>
          <w:p w14:paraId="27C3F4A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29" w:type="dxa"/>
          </w:tcPr>
          <w:p w14:paraId="238CEC6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 xml:space="preserve">RC    </w:t>
            </w:r>
          </w:p>
        </w:tc>
      </w:tr>
    </w:tbl>
    <w:p w14:paraId="2F67E2E6" w14:textId="77777777" w:rsidR="007E420A" w:rsidRDefault="00000000">
      <w:pPr>
        <w:pStyle w:val="Heading5"/>
        <w:spacing w:before="136" w:after="136"/>
      </w:pPr>
      <w:r>
        <w:t>AR1_CHARGES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  <w:gridCol w:w="1693"/>
        <w:gridCol w:w="1693"/>
      </w:tblGrid>
      <w:tr w:rsidR="007E420A" w14:paraId="38208B39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F786699" w14:textId="77777777" w:rsidR="007E420A" w:rsidRDefault="00000000">
            <w:r>
              <w:rPr>
                <w:sz w:val="14"/>
              </w:rPr>
              <w:t>ACCOUNT_ID</w:t>
            </w:r>
          </w:p>
        </w:tc>
        <w:tc>
          <w:tcPr>
            <w:tcW w:w="1693" w:type="dxa"/>
          </w:tcPr>
          <w:p w14:paraId="0904DBA5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INVOICE_ID</w:t>
            </w:r>
          </w:p>
        </w:tc>
        <w:tc>
          <w:tcPr>
            <w:tcW w:w="1693" w:type="dxa"/>
          </w:tcPr>
          <w:p w14:paraId="1A6AF72D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1693" w:type="dxa"/>
          </w:tcPr>
          <w:p w14:paraId="14992F99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693" w:type="dxa"/>
          </w:tcPr>
          <w:p w14:paraId="53C3C78A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TAX_AMOUNT</w:t>
            </w:r>
          </w:p>
        </w:tc>
        <w:tc>
          <w:tcPr>
            <w:tcW w:w="1693" w:type="dxa"/>
          </w:tcPr>
          <w:p w14:paraId="18CAD380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L3_PHYSICAL_ITEM_ID</w:t>
            </w:r>
          </w:p>
        </w:tc>
      </w:tr>
      <w:tr w:rsidR="007E420A" w14:paraId="584F7403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389EC9D" w14:textId="77777777" w:rsidR="007E420A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6D4713E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51460</w:t>
            </w:r>
          </w:p>
        </w:tc>
        <w:tc>
          <w:tcPr>
            <w:tcW w:w="1693" w:type="dxa"/>
          </w:tcPr>
          <w:p w14:paraId="5AD29E9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IMM_UNLPROMO</w:t>
            </w:r>
          </w:p>
        </w:tc>
        <w:tc>
          <w:tcPr>
            <w:tcW w:w="1693" w:type="dxa"/>
          </w:tcPr>
          <w:p w14:paraId="5D19F60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-14.82</w:t>
            </w:r>
          </w:p>
        </w:tc>
        <w:tc>
          <w:tcPr>
            <w:tcW w:w="1693" w:type="dxa"/>
          </w:tcPr>
          <w:p w14:paraId="47FFF36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-0.18</w:t>
            </w:r>
          </w:p>
        </w:tc>
        <w:tc>
          <w:tcPr>
            <w:tcW w:w="1693" w:type="dxa"/>
          </w:tcPr>
          <w:p w14:paraId="4128E11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7E420A" w14:paraId="2FFB798D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B227652" w14:textId="77777777" w:rsidR="007E420A" w:rsidRDefault="00000000">
            <w:r>
              <w:rPr>
                <w:sz w:val="14"/>
              </w:rPr>
              <w:lastRenderedPageBreak/>
              <w:t>1000002651</w:t>
            </w:r>
          </w:p>
        </w:tc>
        <w:tc>
          <w:tcPr>
            <w:tcW w:w="1693" w:type="dxa"/>
          </w:tcPr>
          <w:p w14:paraId="742222D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51460</w:t>
            </w:r>
          </w:p>
        </w:tc>
        <w:tc>
          <w:tcPr>
            <w:tcW w:w="1693" w:type="dxa"/>
          </w:tcPr>
          <w:p w14:paraId="5C9EB60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IMM_UNLSP001</w:t>
            </w:r>
          </w:p>
        </w:tc>
        <w:tc>
          <w:tcPr>
            <w:tcW w:w="1693" w:type="dxa"/>
          </w:tcPr>
          <w:p w14:paraId="4FB9AEA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42.57</w:t>
            </w:r>
          </w:p>
        </w:tc>
        <w:tc>
          <w:tcPr>
            <w:tcW w:w="1693" w:type="dxa"/>
          </w:tcPr>
          <w:p w14:paraId="216E893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2.43</w:t>
            </w:r>
          </w:p>
        </w:tc>
        <w:tc>
          <w:tcPr>
            <w:tcW w:w="1693" w:type="dxa"/>
          </w:tcPr>
          <w:p w14:paraId="289324E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7E420A" w14:paraId="1CD25E02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D72E293" w14:textId="77777777" w:rsidR="007E420A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1B6AFEC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51445</w:t>
            </w:r>
          </w:p>
        </w:tc>
        <w:tc>
          <w:tcPr>
            <w:tcW w:w="1693" w:type="dxa"/>
          </w:tcPr>
          <w:p w14:paraId="72BC651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IMM_SMPP2</w:t>
            </w:r>
          </w:p>
        </w:tc>
        <w:tc>
          <w:tcPr>
            <w:tcW w:w="1693" w:type="dxa"/>
          </w:tcPr>
          <w:p w14:paraId="4080076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11.11</w:t>
            </w:r>
          </w:p>
        </w:tc>
        <w:tc>
          <w:tcPr>
            <w:tcW w:w="1693" w:type="dxa"/>
          </w:tcPr>
          <w:p w14:paraId="0AA94D5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0.89</w:t>
            </w:r>
          </w:p>
        </w:tc>
        <w:tc>
          <w:tcPr>
            <w:tcW w:w="1693" w:type="dxa"/>
          </w:tcPr>
          <w:p w14:paraId="1C08E8A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7E420A" w14:paraId="04FE8993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D6D388F" w14:textId="77777777" w:rsidR="007E420A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721FAAE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51445</w:t>
            </w:r>
          </w:p>
        </w:tc>
        <w:tc>
          <w:tcPr>
            <w:tcW w:w="1693" w:type="dxa"/>
          </w:tcPr>
          <w:p w14:paraId="43EB46E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DEVICE</w:t>
            </w:r>
          </w:p>
        </w:tc>
        <w:tc>
          <w:tcPr>
            <w:tcW w:w="1693" w:type="dxa"/>
          </w:tcPr>
          <w:p w14:paraId="340C5C7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629.99</w:t>
            </w:r>
          </w:p>
        </w:tc>
        <w:tc>
          <w:tcPr>
            <w:tcW w:w="1693" w:type="dxa"/>
          </w:tcPr>
          <w:p w14:paraId="5943484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50.4</w:t>
            </w:r>
          </w:p>
        </w:tc>
        <w:tc>
          <w:tcPr>
            <w:tcW w:w="1693" w:type="dxa"/>
          </w:tcPr>
          <w:p w14:paraId="05395F0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  <w:tr w:rsidR="007E420A" w14:paraId="27826723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3F08892" w14:textId="77777777" w:rsidR="007E420A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2DB41D6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51445</w:t>
            </w:r>
          </w:p>
        </w:tc>
        <w:tc>
          <w:tcPr>
            <w:tcW w:w="1693" w:type="dxa"/>
          </w:tcPr>
          <w:p w14:paraId="71D90CD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ACTFEE_V10</w:t>
            </w:r>
          </w:p>
        </w:tc>
        <w:tc>
          <w:tcPr>
            <w:tcW w:w="1693" w:type="dxa"/>
          </w:tcPr>
          <w:p w14:paraId="2ECEDA8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19.76</w:t>
            </w:r>
          </w:p>
        </w:tc>
        <w:tc>
          <w:tcPr>
            <w:tcW w:w="1693" w:type="dxa"/>
          </w:tcPr>
          <w:p w14:paraId="50A1D33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  <w:tc>
          <w:tcPr>
            <w:tcW w:w="1693" w:type="dxa"/>
          </w:tcPr>
          <w:p w14:paraId="6B2FE57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  <w:tr w:rsidR="007E420A" w14:paraId="24158319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0BB7504" w14:textId="77777777" w:rsidR="007E420A" w:rsidRDefault="00000000">
            <w:r>
              <w:rPr>
                <w:sz w:val="14"/>
              </w:rPr>
              <w:t>1000002651</w:t>
            </w:r>
          </w:p>
        </w:tc>
        <w:tc>
          <w:tcPr>
            <w:tcW w:w="1693" w:type="dxa"/>
          </w:tcPr>
          <w:p w14:paraId="4285095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51445</w:t>
            </w:r>
          </w:p>
        </w:tc>
        <w:tc>
          <w:tcPr>
            <w:tcW w:w="1693" w:type="dxa"/>
          </w:tcPr>
          <w:p w14:paraId="04C46E9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IMM_BTGSP002</w:t>
            </w:r>
          </w:p>
        </w:tc>
        <w:tc>
          <w:tcPr>
            <w:tcW w:w="1693" w:type="dxa"/>
          </w:tcPr>
          <w:p w14:paraId="7ED2F60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17.83</w:t>
            </w:r>
          </w:p>
        </w:tc>
        <w:tc>
          <w:tcPr>
            <w:tcW w:w="1693" w:type="dxa"/>
          </w:tcPr>
          <w:p w14:paraId="7E35A20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2.17</w:t>
            </w:r>
          </w:p>
        </w:tc>
        <w:tc>
          <w:tcPr>
            <w:tcW w:w="1693" w:type="dxa"/>
          </w:tcPr>
          <w:p w14:paraId="6A9653B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</w:tr>
    </w:tbl>
    <w:p w14:paraId="685308BB" w14:textId="77777777" w:rsidR="007E420A" w:rsidRDefault="00000000">
      <w:pPr>
        <w:pStyle w:val="Heading5"/>
        <w:spacing w:before="136" w:after="136"/>
      </w:pPr>
      <w:r>
        <w:t>AR3_ORDER_REFERENCE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7E420A" w14:paraId="7519E582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5482E60B" w14:textId="77777777" w:rsidR="007E420A" w:rsidRDefault="00000000">
            <w:r>
              <w:rPr>
                <w:sz w:val="14"/>
              </w:rPr>
              <w:t>L9_DYNAMIC_ATTRIBUTES</w:t>
            </w:r>
          </w:p>
        </w:tc>
        <w:tc>
          <w:tcPr>
            <w:tcW w:w="2032" w:type="dxa"/>
          </w:tcPr>
          <w:p w14:paraId="3CC0145B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ACCOUNT_ID</w:t>
            </w:r>
          </w:p>
        </w:tc>
        <w:tc>
          <w:tcPr>
            <w:tcW w:w="2032" w:type="dxa"/>
          </w:tcPr>
          <w:p w14:paraId="2FD9B12A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STATUS</w:t>
            </w:r>
          </w:p>
        </w:tc>
        <w:tc>
          <w:tcPr>
            <w:tcW w:w="2032" w:type="dxa"/>
          </w:tcPr>
          <w:p w14:paraId="4D6E6462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PHYSICAL_ITEM_ID</w:t>
            </w:r>
          </w:p>
        </w:tc>
        <w:tc>
          <w:tcPr>
            <w:tcW w:w="2032" w:type="dxa"/>
          </w:tcPr>
          <w:p w14:paraId="1F0DF26C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ORDER_ACTION_ID</w:t>
            </w:r>
          </w:p>
        </w:tc>
      </w:tr>
      <w:tr w:rsidR="007E420A" w14:paraId="21FB80B8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14:paraId="7D86A8FB" w14:textId="77777777" w:rsidR="007E420A" w:rsidRDefault="00000000">
            <w:r>
              <w:rPr>
                <w:sz w:val="14"/>
              </w:rPr>
              <w:t>None</w:t>
            </w:r>
          </w:p>
        </w:tc>
        <w:tc>
          <w:tcPr>
            <w:tcW w:w="2032" w:type="dxa"/>
          </w:tcPr>
          <w:p w14:paraId="320D8FA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2032" w:type="dxa"/>
          </w:tcPr>
          <w:p w14:paraId="4D4CFE3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2032" w:type="dxa"/>
          </w:tcPr>
          <w:p w14:paraId="1DC16A2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  <w:tc>
          <w:tcPr>
            <w:tcW w:w="2032" w:type="dxa"/>
          </w:tcPr>
          <w:p w14:paraId="20135DA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39856</w:t>
            </w:r>
          </w:p>
        </w:tc>
      </w:tr>
    </w:tbl>
    <w:p w14:paraId="4885D228" w14:textId="77777777" w:rsidR="007E420A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569"/>
        <w:gridCol w:w="1022"/>
        <w:gridCol w:w="1071"/>
        <w:gridCol w:w="1122"/>
        <w:gridCol w:w="1730"/>
        <w:gridCol w:w="990"/>
        <w:gridCol w:w="1153"/>
        <w:gridCol w:w="1584"/>
        <w:gridCol w:w="1135"/>
      </w:tblGrid>
      <w:tr w:rsidR="007E420A" w14:paraId="27226771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DC3507" w14:textId="77777777" w:rsidR="007E420A" w:rsidRDefault="00000000">
            <w:r>
              <w:rPr>
                <w:sz w:val="14"/>
              </w:rPr>
              <w:t>EIP_ID</w:t>
            </w:r>
          </w:p>
        </w:tc>
        <w:tc>
          <w:tcPr>
            <w:tcW w:w="1129" w:type="dxa"/>
          </w:tcPr>
          <w:p w14:paraId="2AEB27FC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CUSTOMER_ID</w:t>
            </w:r>
          </w:p>
        </w:tc>
        <w:tc>
          <w:tcPr>
            <w:tcW w:w="1129" w:type="dxa"/>
          </w:tcPr>
          <w:p w14:paraId="1A69AB3E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SUBSCRIBER_ID</w:t>
            </w:r>
          </w:p>
        </w:tc>
        <w:tc>
          <w:tcPr>
            <w:tcW w:w="1129" w:type="dxa"/>
          </w:tcPr>
          <w:p w14:paraId="62DB21F1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TOTAL_INST_NO</w:t>
            </w:r>
          </w:p>
        </w:tc>
        <w:tc>
          <w:tcPr>
            <w:tcW w:w="1129" w:type="dxa"/>
          </w:tcPr>
          <w:p w14:paraId="0BB21224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DEVICE_PLAN_START_DATE</w:t>
            </w:r>
          </w:p>
        </w:tc>
        <w:tc>
          <w:tcPr>
            <w:tcW w:w="1129" w:type="dxa"/>
          </w:tcPr>
          <w:p w14:paraId="496E9EA8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PLAN_STATUS</w:t>
            </w:r>
          </w:p>
        </w:tc>
        <w:tc>
          <w:tcPr>
            <w:tcW w:w="1129" w:type="dxa"/>
          </w:tcPr>
          <w:p w14:paraId="33C979FC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TOTAL_AMOUNT</w:t>
            </w:r>
          </w:p>
        </w:tc>
        <w:tc>
          <w:tcPr>
            <w:tcW w:w="1129" w:type="dxa"/>
          </w:tcPr>
          <w:p w14:paraId="5359820D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TOTAL_BILLED_AMOUNT</w:t>
            </w:r>
          </w:p>
        </w:tc>
        <w:tc>
          <w:tcPr>
            <w:tcW w:w="1129" w:type="dxa"/>
          </w:tcPr>
          <w:p w14:paraId="2BDF0DD5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</w:tr>
    </w:tbl>
    <w:p w14:paraId="6DE72354" w14:textId="77777777" w:rsidR="007E420A" w:rsidRDefault="00000000">
      <w:pPr>
        <w:pStyle w:val="Heading5"/>
        <w:spacing w:before="136" w:after="136"/>
      </w:pPr>
      <w:r>
        <w:t>BL9_INSTALLMENT_PLAN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788"/>
        <w:gridCol w:w="1199"/>
        <w:gridCol w:w="1197"/>
        <w:gridCol w:w="904"/>
        <w:gridCol w:w="890"/>
        <w:gridCol w:w="728"/>
        <w:gridCol w:w="1234"/>
        <w:gridCol w:w="972"/>
        <w:gridCol w:w="1028"/>
        <w:gridCol w:w="1436"/>
      </w:tblGrid>
      <w:tr w:rsidR="007E420A" w14:paraId="7C9E58A9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</w:tcPr>
          <w:p w14:paraId="57434014" w14:textId="77777777" w:rsidR="007E420A" w:rsidRDefault="00000000">
            <w:r>
              <w:rPr>
                <w:sz w:val="14"/>
              </w:rPr>
              <w:t>EIP_ID</w:t>
            </w:r>
          </w:p>
        </w:tc>
        <w:tc>
          <w:tcPr>
            <w:tcW w:w="1016" w:type="dxa"/>
          </w:tcPr>
          <w:p w14:paraId="49FE3521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BILLED_INST_NO</w:t>
            </w:r>
          </w:p>
        </w:tc>
        <w:tc>
          <w:tcPr>
            <w:tcW w:w="1016" w:type="dxa"/>
          </w:tcPr>
          <w:p w14:paraId="3849021D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EXCHANGED_EIP</w:t>
            </w:r>
          </w:p>
        </w:tc>
        <w:tc>
          <w:tcPr>
            <w:tcW w:w="1016" w:type="dxa"/>
          </w:tcPr>
          <w:p w14:paraId="63E2E52E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DPP_TYPE</w:t>
            </w:r>
          </w:p>
        </w:tc>
        <w:tc>
          <w:tcPr>
            <w:tcW w:w="1016" w:type="dxa"/>
          </w:tcPr>
          <w:p w14:paraId="127EFCF7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OFFER_ID</w:t>
            </w:r>
          </w:p>
        </w:tc>
        <w:tc>
          <w:tcPr>
            <w:tcW w:w="1016" w:type="dxa"/>
          </w:tcPr>
          <w:p w14:paraId="2CBB4EBF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  <w:tc>
          <w:tcPr>
            <w:tcW w:w="1016" w:type="dxa"/>
          </w:tcPr>
          <w:p w14:paraId="28C8C603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ACCELERATE_IND</w:t>
            </w:r>
          </w:p>
        </w:tc>
        <w:tc>
          <w:tcPr>
            <w:tcW w:w="1016" w:type="dxa"/>
          </w:tcPr>
          <w:p w14:paraId="396125A6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ACCREASON</w:t>
            </w:r>
          </w:p>
        </w:tc>
        <w:tc>
          <w:tcPr>
            <w:tcW w:w="1016" w:type="dxa"/>
          </w:tcPr>
          <w:p w14:paraId="5EEE32DC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REMBALANCE</w:t>
            </w:r>
          </w:p>
        </w:tc>
        <w:tc>
          <w:tcPr>
            <w:tcW w:w="1016" w:type="dxa"/>
          </w:tcPr>
          <w:p w14:paraId="73220ECA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OFFER_INSTANCE_ID</w:t>
            </w:r>
          </w:p>
        </w:tc>
      </w:tr>
    </w:tbl>
    <w:p w14:paraId="61BC4035" w14:textId="77777777" w:rsidR="007E420A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265"/>
        <w:gridCol w:w="1100"/>
        <w:gridCol w:w="1206"/>
        <w:gridCol w:w="718"/>
        <w:gridCol w:w="1389"/>
        <w:gridCol w:w="1384"/>
        <w:gridCol w:w="1227"/>
        <w:gridCol w:w="889"/>
        <w:gridCol w:w="1198"/>
      </w:tblGrid>
      <w:tr w:rsidR="007E420A" w14:paraId="12F577D2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F811FD" w14:textId="77777777" w:rsidR="007E420A" w:rsidRDefault="00000000">
            <w:r>
              <w:rPr>
                <w:sz w:val="14"/>
              </w:rPr>
              <w:t>CHARGE_CODE</w:t>
            </w:r>
          </w:p>
        </w:tc>
        <w:tc>
          <w:tcPr>
            <w:tcW w:w="1129" w:type="dxa"/>
          </w:tcPr>
          <w:p w14:paraId="00D6DD7F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EFFECTIVE_DATE</w:t>
            </w:r>
          </w:p>
        </w:tc>
        <w:tc>
          <w:tcPr>
            <w:tcW w:w="1129" w:type="dxa"/>
          </w:tcPr>
          <w:p w14:paraId="4DFC08A8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EXPIRATION_DATE</w:t>
            </w:r>
          </w:p>
        </w:tc>
        <w:tc>
          <w:tcPr>
            <w:tcW w:w="1129" w:type="dxa"/>
          </w:tcPr>
          <w:p w14:paraId="58E505B9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129" w:type="dxa"/>
          </w:tcPr>
          <w:p w14:paraId="651976B4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129" w:type="dxa"/>
          </w:tcPr>
          <w:p w14:paraId="1CEBB1D5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129" w:type="dxa"/>
          </w:tcPr>
          <w:p w14:paraId="1911F513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PAY_CHANNEL_NO</w:t>
            </w:r>
          </w:p>
        </w:tc>
        <w:tc>
          <w:tcPr>
            <w:tcW w:w="1129" w:type="dxa"/>
          </w:tcPr>
          <w:p w14:paraId="60F39252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CYCLE_CODE</w:t>
            </w:r>
          </w:p>
        </w:tc>
        <w:tc>
          <w:tcPr>
            <w:tcW w:w="1129" w:type="dxa"/>
          </w:tcPr>
          <w:p w14:paraId="7B414B5F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IMEI</w:t>
            </w:r>
          </w:p>
        </w:tc>
      </w:tr>
      <w:tr w:rsidR="007E420A" w14:paraId="2F57E042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0273F3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6F27281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C3ABDA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048B40E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6D46D54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5172124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20346B9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1610370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71AEF3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375659FF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42FE32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7A1EA32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466B51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733EE33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4E9E977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35262B0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144D106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6B7BBC2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4EDF17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54B7A387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C762B5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2A226FC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626FDB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20DFEF7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129" w:type="dxa"/>
          </w:tcPr>
          <w:p w14:paraId="49F31CA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0E9ED36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7E214B7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5E58284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70D4FB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577FE463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0944B1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129CFB3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B5D45D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None</w:t>
            </w:r>
          </w:p>
        </w:tc>
        <w:tc>
          <w:tcPr>
            <w:tcW w:w="1129" w:type="dxa"/>
          </w:tcPr>
          <w:p w14:paraId="344C338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6A626CC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5CF4163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1B05027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2A3D4C5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CA600F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  <w:tr w:rsidR="007E420A" w14:paraId="7B576546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698FF1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4CC3F28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43D21E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084A7F7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2D0915A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5090998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65FE06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372FFCD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703E43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6B9E26ED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D53752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28B83F9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3F6C9F4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4526762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6F9075F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140A418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687F8AF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0002F9C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D35FFA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01706BC6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4837AC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468C9FA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BD6495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06C7C5B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38F847F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27EE4DD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7C2DDD6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06942C5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D74B5D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12B9B6D3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E331D1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36FB032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6B5E25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1AB9DDC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129" w:type="dxa"/>
          </w:tcPr>
          <w:p w14:paraId="677E0CE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69C1220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31433DE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BAAE58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634CD6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780488C4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A78987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2B53E7D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CF12CC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5B5048D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3207BC9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6DDBE90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2888173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07EECF0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F890EA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48302A6B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FFAE87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4BD75D7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02971B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70FBC73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0615F44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134A02B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1957110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3C351E9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CE494E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  <w:tr w:rsidR="007E420A" w14:paraId="054CDB64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D82AED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51F3C10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F4212C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74D703D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77BBBEC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78939B0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1AE822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2EC3F7B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F02463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68DB3DE7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894745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5D8007E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3BBB05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2268AC6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24AAF17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4CFE3A5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011332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3EE57D8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50D434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4939C4E9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DE2C6D2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3FF2427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BEC1FA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3C87166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2572FA8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4702051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3389A9A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433E604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AFF8FB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1EF61E38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43FF87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73AEB28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00513F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2DDB692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555E047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12DF0AE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11B1EB1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19429B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C114E4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0312D562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F204F0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79B446A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4082C5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189B03F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129" w:type="dxa"/>
          </w:tcPr>
          <w:p w14:paraId="0DF3F13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6278FC8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67CC06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0AEEF95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CDFDC4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74F6D433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90C38F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40AAE5D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740765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7F089AD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0829A6B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40EC93C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4EED9A4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0C4441A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1967AE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  <w:tr w:rsidR="007E420A" w14:paraId="2FB00A7F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379D44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3C99138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578F8D2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3927840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3C00355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6F0A302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74E720A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61DDE0F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80C6CA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6904EAC5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8F71D9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0D0F3EC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CE8A4A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24004E6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3ACD0C8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67657C1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3B56664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C9EAF8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EC0799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21B1D4BB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AF76D5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726EBF7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DB41C4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21ACFCB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129" w:type="dxa"/>
          </w:tcPr>
          <w:p w14:paraId="0467280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0476AB6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79B07C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1864A5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7DDC3E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37F06564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E3AD2EA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71BA31B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F117FF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2D65E0D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386FA35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2DD96D5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094543D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4147FAF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1731B7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3434045B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6E6EAB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5398640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842F69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5BFB4E6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52FBCB2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20ADECD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4B64B59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1987EB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241DFD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32E2E14C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97F013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41E1F1A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4006AF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6F142A4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73A771A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79C0485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60A3493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33D355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E356EA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729E6BC7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E9F847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5EE6833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C44195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6B8CE1F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16C5A5E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3779B15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294E8B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35B172D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38FE70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  <w:tr w:rsidR="007E420A" w14:paraId="18F46FFB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999DB7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1A44490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8B2595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7D199F7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5B06872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247C63A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307A7C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67BC5A4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3FE03F9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17A61883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78A7C7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53C974F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29891A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621790E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3D1F99D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005E448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3B77739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09B2AF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BCB772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72AF0FF9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07262A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5F500B8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CD6ED9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7C65B8D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6571A53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53DB178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1723526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411C9BD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192AAC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0D7FD2E4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04C8AE" w14:textId="77777777" w:rsidR="007E420A" w:rsidRDefault="00000000">
            <w:r>
              <w:rPr>
                <w:sz w:val="14"/>
              </w:rPr>
              <w:lastRenderedPageBreak/>
              <w:t>UNLPROMO</w:t>
            </w:r>
          </w:p>
        </w:tc>
        <w:tc>
          <w:tcPr>
            <w:tcW w:w="1129" w:type="dxa"/>
          </w:tcPr>
          <w:p w14:paraId="6F939EF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D45545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37C0C6C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129" w:type="dxa"/>
          </w:tcPr>
          <w:p w14:paraId="7997675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406519C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019B9E2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4A0FC98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AB2840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758FD6CD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CA4034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190E00C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93FBB5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2D01C5A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380960F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5ADA3C9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0152A08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59E44B2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625072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71AA74A3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3077CD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2070BAB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FB867C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00733BC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5FCA0BE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6536798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75E002B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2DD5BAF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B72797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302B1615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498A3A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2748940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663E34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6112011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0AC1A0D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4143E96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655E5FC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08D07B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6D6E010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  <w:tr w:rsidR="007E420A" w14:paraId="1E1FC7A0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FAECAE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5856D33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15F280B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1341814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5308E6C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178AD27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43B8D51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24D4374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C59DA7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755B44E5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3A1346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03024F9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AB3B0D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2A94EEC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129" w:type="dxa"/>
          </w:tcPr>
          <w:p w14:paraId="2E99D0C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5DEB5A9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28FF317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6119022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1774C2A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1902553E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6EFE0D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4215121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3D64B0C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5ADDF49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0FFD373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003B5A0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7FFA52E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414A576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C07242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4620E591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98CEF0A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7EBAF8F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65EF287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22F0A21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0486468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2E4CBFE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169C08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610ADD5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8D95F1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43C0D4DA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13D625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4F0B4DE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7FB8E93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73D8C43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5DEB6F8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2C22854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435EE81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2AFA1C7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822A27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  <w:tr w:rsidR="007E420A" w14:paraId="3AC20F70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B28C8E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77C709D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9D23AC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0126AA4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4360586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622BB6F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42160CD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62F7BDB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553704D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25FBAF85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1D71946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129" w:type="dxa"/>
          </w:tcPr>
          <w:p w14:paraId="73F1673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0F12CD6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5F5EC97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129" w:type="dxa"/>
          </w:tcPr>
          <w:p w14:paraId="5263233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404B823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2BCEAA5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326A380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FF35B2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7998523D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895370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129" w:type="dxa"/>
          </w:tcPr>
          <w:p w14:paraId="0652CC8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317D0C8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2556FE8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129" w:type="dxa"/>
          </w:tcPr>
          <w:p w14:paraId="156E2B5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3E81CDA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14BC1F3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10076C9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07DE636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072468ED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7D69C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129" w:type="dxa"/>
          </w:tcPr>
          <w:p w14:paraId="5311009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4E50FD4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14120EE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129" w:type="dxa"/>
          </w:tcPr>
          <w:p w14:paraId="13D3440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2AE6C28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71C0742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F35CDB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E21F0E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2EC6913E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DA01C0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129" w:type="dxa"/>
          </w:tcPr>
          <w:p w14:paraId="3881D85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6854BD1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15E8275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129" w:type="dxa"/>
          </w:tcPr>
          <w:p w14:paraId="063A806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0D5D186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477D321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28F7183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2A69900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0261A5C7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BEBC50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129" w:type="dxa"/>
          </w:tcPr>
          <w:p w14:paraId="3A4AF2C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68515C9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145AF17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129" w:type="dxa"/>
          </w:tcPr>
          <w:p w14:paraId="7FED3FE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4BBAA36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521B1F0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75811D8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7556149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</w:tr>
      <w:tr w:rsidR="007E420A" w14:paraId="4299D957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217591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129" w:type="dxa"/>
          </w:tcPr>
          <w:p w14:paraId="59A8374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2025-01-06 00:00:00</w:t>
            </w:r>
          </w:p>
        </w:tc>
        <w:tc>
          <w:tcPr>
            <w:tcW w:w="1129" w:type="dxa"/>
          </w:tcPr>
          <w:p w14:paraId="255EB76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2025-01-05 00:00:00</w:t>
            </w:r>
          </w:p>
        </w:tc>
        <w:tc>
          <w:tcPr>
            <w:tcW w:w="1129" w:type="dxa"/>
          </w:tcPr>
          <w:p w14:paraId="3DADCA5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129" w:type="dxa"/>
          </w:tcPr>
          <w:p w14:paraId="4F3978F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129" w:type="dxa"/>
          </w:tcPr>
          <w:p w14:paraId="6AE1E55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129" w:type="dxa"/>
          </w:tcPr>
          <w:p w14:paraId="7727CCA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1000002651</w:t>
            </w:r>
          </w:p>
        </w:tc>
        <w:tc>
          <w:tcPr>
            <w:tcW w:w="1129" w:type="dxa"/>
          </w:tcPr>
          <w:p w14:paraId="4CE3670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1129" w:type="dxa"/>
          </w:tcPr>
          <w:p w14:paraId="4AF5611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60408398521001</w:t>
            </w:r>
          </w:p>
        </w:tc>
      </w:tr>
    </w:tbl>
    <w:p w14:paraId="2333A45E" w14:textId="77777777" w:rsidR="007E420A" w:rsidRDefault="00000000">
      <w:pPr>
        <w:pStyle w:val="Heading5"/>
        <w:spacing w:before="136" w:after="136"/>
      </w:pPr>
      <w:r>
        <w:t>BL1_RC_RATES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514"/>
        <w:gridCol w:w="1508"/>
        <w:gridCol w:w="1451"/>
        <w:gridCol w:w="1451"/>
        <w:gridCol w:w="1451"/>
      </w:tblGrid>
      <w:tr w:rsidR="007E420A" w14:paraId="21964240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F3561C0" w14:textId="77777777" w:rsidR="007E420A" w:rsidRDefault="00000000">
            <w:r>
              <w:rPr>
                <w:sz w:val="14"/>
              </w:rPr>
              <w:t>CHARGE_CODE</w:t>
            </w:r>
          </w:p>
        </w:tc>
        <w:tc>
          <w:tcPr>
            <w:tcW w:w="1451" w:type="dxa"/>
          </w:tcPr>
          <w:p w14:paraId="0DF3ADB0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  <w:tc>
          <w:tcPr>
            <w:tcW w:w="1451" w:type="dxa"/>
          </w:tcPr>
          <w:p w14:paraId="585AEF7C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SERVICE_RECEIVER_ID</w:t>
            </w:r>
          </w:p>
        </w:tc>
        <w:tc>
          <w:tcPr>
            <w:tcW w:w="1451" w:type="dxa"/>
          </w:tcPr>
          <w:p w14:paraId="33A24AE1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RECEIVER_CUSTOMER</w:t>
            </w:r>
          </w:p>
        </w:tc>
        <w:tc>
          <w:tcPr>
            <w:tcW w:w="1451" w:type="dxa"/>
          </w:tcPr>
          <w:p w14:paraId="741F639D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IFM_PER_BO</w:t>
            </w:r>
          </w:p>
        </w:tc>
        <w:tc>
          <w:tcPr>
            <w:tcW w:w="1451" w:type="dxa"/>
          </w:tcPr>
          <w:p w14:paraId="733D81FB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L9OCD</w:t>
            </w:r>
          </w:p>
        </w:tc>
        <w:tc>
          <w:tcPr>
            <w:tcW w:w="1451" w:type="dxa"/>
          </w:tcPr>
          <w:p w14:paraId="19B07571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OCD</w:t>
            </w:r>
          </w:p>
        </w:tc>
      </w:tr>
      <w:tr w:rsidR="007E420A" w14:paraId="73280D6F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C784EB2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4E6FB40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2E5AD85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6E2B8E3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17FB24A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18B8EFC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9D2B2F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3D30ECBB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2985083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08558EB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555146F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2A1B6F6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98EADA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1A969B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B4A51C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76A50BA7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8F691CF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46447DC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451" w:type="dxa"/>
          </w:tcPr>
          <w:p w14:paraId="4C9B05E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723D4B7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3486414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1D82D0E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3E9509C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5A85BF1C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4BD093E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531867D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6A55690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69ABAA1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9A8AE5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5735EB3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A8E920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07BB3E58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8016C76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49AADC2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3ACCDCF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604517C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55AD8A9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7DAB0BF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25F6CA4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1F42B9C4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553780E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5E3192D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2EDC2A1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4F46725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5C9E4FB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4065424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7AD528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6AC30773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DDD4FB2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0E47420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5EBD8CC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28CF17B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2BCCDA3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CDD101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77BEB8C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0E2A6284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701B54C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7794FB6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451" w:type="dxa"/>
          </w:tcPr>
          <w:p w14:paraId="297C78C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273146B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2873136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1BC3B5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D3D928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0513EAEA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B121AE7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509EC53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75FFC84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70B2758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0954798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08C687F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35A950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4B0AFDE2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827BD6A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579A845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5DD4E37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4B27137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3523724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BE4262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A9757A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05DA6351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FBA9ADE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34D439B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4CB6560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0A0F27C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0274EF7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5B1314E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6159AA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70F4BC34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620D6D2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54DDF93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62ADFB3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478C013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6118763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027B51B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FFB262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0C856B0D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7E513A5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2A2F8B6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7D043FB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270C4F8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1E52D86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B45181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4BA5CC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66B353BA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5688CC3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46ED1A2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11108FF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436F31F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1BDBF47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03F6EF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7C91213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7F7A00B4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89FFB63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7C7BBF4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451" w:type="dxa"/>
          </w:tcPr>
          <w:p w14:paraId="32652CF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6E7A6EB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69F6802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309E526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4CCCA4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1B11397C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679E897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0DDC8B4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60D6D80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2D2ABD8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5BB6430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A3652F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1119850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0C406E0C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ED6F8A6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180DF7C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6AE6A64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2D8561E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109EE0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4FC655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1C8B7D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51B68C2E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ECA80C8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59BB288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7C0E904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55C1019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686751A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5EB546CB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B69B7A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41AB36AA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32CA1BE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4245D87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451" w:type="dxa"/>
          </w:tcPr>
          <w:p w14:paraId="0C8EB41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599F7BD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565DFA3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E55AC8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7C9BED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3CC5EC9A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05CFB90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6A2B9B0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25E8367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587E268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A99FFA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00F2BE3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7B77C4C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5EB5FF58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012A631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367E5BE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289865F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798B8AC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958691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4FC434A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3524C56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69230DDB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711C7A3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5024649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1F33234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07DC7C3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3096DAC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2654852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1384CFC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2E9C6EE0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0D7763C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64DF8FF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6FA220F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39D67D5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492561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CFD2C50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799B40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2AA67FFD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256444B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0286BE9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0649D24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59142B6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5D2282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1A5B935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62F965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3C898137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088C93A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2A9C986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548E80B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79EC4D7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9647A0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1EAB9BB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3880B41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440A36EA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22EF0ED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5DDD74A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13D24D7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05F1E02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2B31654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10638B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6BAB6F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27BE1B20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6E97B49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562B75E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451" w:type="dxa"/>
          </w:tcPr>
          <w:p w14:paraId="5C57560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1D8CBB24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3AF4111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403FB3D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6E2D97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477DAC2B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323737D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42126C9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57DC78B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4010674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5057550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4166C56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1EAF55D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55CB9AB9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B42BFE5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0AC8789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47C77F9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4B75AC6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C64A7C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3C84DFB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5086933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6A296C47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EFB85F1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124E6D7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65CAD62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3185B70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1CAADB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0776B46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FF3770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4F7106EB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22BD701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76E41AD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27E60C3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3F6F3B5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2943B279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2522A533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3D2855D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1400D633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E2356F6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6CCC034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451" w:type="dxa"/>
          </w:tcPr>
          <w:p w14:paraId="69A72B9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4D40F81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507A137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64ACF1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2EF8A5E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45FEA428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F26291B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7603F50E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10DD0ADB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0AF6354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22667D5F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50E46F2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6898D4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4F5ADB6C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4EC5C8F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0AA7C57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614F7F88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41DC76AC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41C17E66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371AE7B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1E376CE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51E6E2A5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6BA0ACD4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0E131EC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0E8F8E9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345DB40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09CF8E5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A9367E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405144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3391B4D7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2191B666" w14:textId="77777777" w:rsidR="007E420A" w:rsidRDefault="00000000">
            <w:r>
              <w:rPr>
                <w:sz w:val="14"/>
              </w:rPr>
              <w:t>SPCTRMDSC_BTGSP</w:t>
            </w:r>
          </w:p>
        </w:tc>
        <w:tc>
          <w:tcPr>
            <w:tcW w:w="1451" w:type="dxa"/>
          </w:tcPr>
          <w:p w14:paraId="6E0F347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585C385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64E9E7D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7C6F666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58B8C567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4379D29D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05C4243A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7D373D8" w14:textId="77777777" w:rsidR="007E420A" w:rsidRDefault="00000000">
            <w:r>
              <w:rPr>
                <w:sz w:val="14"/>
              </w:rPr>
              <w:t>UNLSP001</w:t>
            </w:r>
          </w:p>
        </w:tc>
        <w:tc>
          <w:tcPr>
            <w:tcW w:w="1451" w:type="dxa"/>
          </w:tcPr>
          <w:p w14:paraId="06101A36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45</w:t>
            </w:r>
          </w:p>
        </w:tc>
        <w:tc>
          <w:tcPr>
            <w:tcW w:w="1451" w:type="dxa"/>
          </w:tcPr>
          <w:p w14:paraId="32CA3D1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13969365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12A13CB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4EA32D1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504D74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1134C3AA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50AE7F97" w14:textId="77777777" w:rsidR="007E420A" w:rsidRDefault="00000000">
            <w:r>
              <w:rPr>
                <w:sz w:val="14"/>
              </w:rPr>
              <w:t>SCUNLSP</w:t>
            </w:r>
          </w:p>
        </w:tc>
        <w:tc>
          <w:tcPr>
            <w:tcW w:w="1451" w:type="dxa"/>
          </w:tcPr>
          <w:p w14:paraId="5161986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</w:t>
            </w:r>
          </w:p>
        </w:tc>
        <w:tc>
          <w:tcPr>
            <w:tcW w:w="1451" w:type="dxa"/>
          </w:tcPr>
          <w:p w14:paraId="281F708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592C696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17D421A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401CEFD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31291C70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27D366B8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0431578" w14:textId="77777777" w:rsidR="007E420A" w:rsidRDefault="00000000">
            <w:r>
              <w:rPr>
                <w:sz w:val="14"/>
              </w:rPr>
              <w:t>UNLPROMO</w:t>
            </w:r>
          </w:p>
        </w:tc>
        <w:tc>
          <w:tcPr>
            <w:tcW w:w="1451" w:type="dxa"/>
          </w:tcPr>
          <w:p w14:paraId="189B65BA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-15</w:t>
            </w:r>
          </w:p>
        </w:tc>
        <w:tc>
          <w:tcPr>
            <w:tcW w:w="1451" w:type="dxa"/>
          </w:tcPr>
          <w:p w14:paraId="1C9A4ED7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66CF3F6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37C0668D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6B2B0D0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6D9FD5A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0E3EB843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7418639A" w14:textId="77777777" w:rsidR="007E420A" w:rsidRDefault="00000000">
            <w:r>
              <w:rPr>
                <w:sz w:val="14"/>
              </w:rPr>
              <w:lastRenderedPageBreak/>
              <w:t>SPCTRMDSC_BTGSP</w:t>
            </w:r>
          </w:p>
        </w:tc>
        <w:tc>
          <w:tcPr>
            <w:tcW w:w="1451" w:type="dxa"/>
          </w:tcPr>
          <w:p w14:paraId="66B2051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</w:t>
            </w:r>
          </w:p>
        </w:tc>
        <w:tc>
          <w:tcPr>
            <w:tcW w:w="1451" w:type="dxa"/>
          </w:tcPr>
          <w:p w14:paraId="5679AD1A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14F29A4F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3A1696B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N</w:t>
            </w:r>
          </w:p>
        </w:tc>
        <w:tc>
          <w:tcPr>
            <w:tcW w:w="1451" w:type="dxa"/>
          </w:tcPr>
          <w:p w14:paraId="0FA02E3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0F1AB281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57DC3F3E" w14:textId="77777777" w:rsidTr="007E4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172F9B10" w14:textId="77777777" w:rsidR="007E420A" w:rsidRDefault="00000000">
            <w:r>
              <w:rPr>
                <w:sz w:val="14"/>
              </w:rPr>
              <w:t>BTGSP002</w:t>
            </w:r>
          </w:p>
        </w:tc>
        <w:tc>
          <w:tcPr>
            <w:tcW w:w="1451" w:type="dxa"/>
          </w:tcPr>
          <w:p w14:paraId="185C7B8C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</w:t>
            </w:r>
          </w:p>
        </w:tc>
        <w:tc>
          <w:tcPr>
            <w:tcW w:w="1451" w:type="dxa"/>
          </w:tcPr>
          <w:p w14:paraId="2EFC6F52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25475EE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3E0F992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7736EF1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22740478" w14:textId="77777777" w:rsidR="007E420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  <w:tr w:rsidR="007E420A" w14:paraId="14C786BB" w14:textId="77777777" w:rsidTr="007E4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37730A96" w14:textId="77777777" w:rsidR="007E420A" w:rsidRDefault="00000000">
            <w:r>
              <w:rPr>
                <w:sz w:val="14"/>
              </w:rPr>
              <w:t>SMPP2</w:t>
            </w:r>
          </w:p>
        </w:tc>
        <w:tc>
          <w:tcPr>
            <w:tcW w:w="1451" w:type="dxa"/>
          </w:tcPr>
          <w:p w14:paraId="5369E6E5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</w:t>
            </w:r>
          </w:p>
        </w:tc>
        <w:tc>
          <w:tcPr>
            <w:tcW w:w="1451" w:type="dxa"/>
          </w:tcPr>
          <w:p w14:paraId="20CBC732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26158</w:t>
            </w:r>
          </w:p>
        </w:tc>
        <w:tc>
          <w:tcPr>
            <w:tcW w:w="1451" w:type="dxa"/>
          </w:tcPr>
          <w:p w14:paraId="44A58123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1000007244</w:t>
            </w:r>
          </w:p>
        </w:tc>
        <w:tc>
          <w:tcPr>
            <w:tcW w:w="1451" w:type="dxa"/>
          </w:tcPr>
          <w:p w14:paraId="1C57E97E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Y</w:t>
            </w:r>
          </w:p>
        </w:tc>
        <w:tc>
          <w:tcPr>
            <w:tcW w:w="1451" w:type="dxa"/>
          </w:tcPr>
          <w:p w14:paraId="73A54F14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  <w:tc>
          <w:tcPr>
            <w:tcW w:w="1451" w:type="dxa"/>
          </w:tcPr>
          <w:p w14:paraId="27D796F9" w14:textId="77777777" w:rsidR="007E420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20250106</w:t>
            </w:r>
          </w:p>
        </w:tc>
      </w:tr>
    </w:tbl>
    <w:p w14:paraId="45887738" w14:textId="77777777" w:rsidR="007E420A" w:rsidRDefault="00000000">
      <w:pPr>
        <w:pStyle w:val="Heading5"/>
        <w:spacing w:before="136" w:after="136"/>
      </w:pPr>
      <w:r>
        <w:t>BL1_CHARGE_REQUEST Query:-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87"/>
        <w:gridCol w:w="3387"/>
        <w:gridCol w:w="3387"/>
      </w:tblGrid>
      <w:tr w:rsidR="007E420A" w14:paraId="367D7D48" w14:textId="77777777" w:rsidTr="007E4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14:paraId="1F527D88" w14:textId="77777777" w:rsidR="007E420A" w:rsidRDefault="00000000">
            <w:r>
              <w:rPr>
                <w:sz w:val="14"/>
              </w:rPr>
              <w:t>COUNT(*)</w:t>
            </w:r>
          </w:p>
        </w:tc>
        <w:tc>
          <w:tcPr>
            <w:tcW w:w="3387" w:type="dxa"/>
          </w:tcPr>
          <w:p w14:paraId="3AA68A3F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CHARGE_CODE</w:t>
            </w:r>
          </w:p>
        </w:tc>
        <w:tc>
          <w:tcPr>
            <w:tcW w:w="3387" w:type="dxa"/>
          </w:tcPr>
          <w:p w14:paraId="22126370" w14:textId="77777777" w:rsidR="007E420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AMOUNT</w:t>
            </w:r>
          </w:p>
        </w:tc>
      </w:tr>
    </w:tbl>
    <w:p w14:paraId="073BF279" w14:textId="77777777" w:rsidR="00000000" w:rsidRDefault="00000000"/>
    <w:p w14:paraId="04C2339C" w14:textId="77777777" w:rsidR="00EC7B97" w:rsidRDefault="00EC7B97"/>
    <w:p w14:paraId="79F6819B" w14:textId="38B78AD8" w:rsidR="00EC7B97" w:rsidRDefault="00EC7B97">
      <w:r>
        <w:object w:dxaOrig="1539" w:dyaOrig="997" w14:anchorId="29764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797690932" r:id="rId10"/>
        </w:object>
      </w:r>
    </w:p>
    <w:sectPr w:rsidR="00EC7B97" w:rsidSect="00034616">
      <w:pgSz w:w="11906" w:h="16838"/>
      <w:pgMar w:top="1440" w:right="873" w:bottom="1440" w:left="8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06EDF" w14:textId="77777777" w:rsidR="00FA64E3" w:rsidRDefault="00FA64E3" w:rsidP="00DC4588">
      <w:pPr>
        <w:spacing w:after="0" w:line="240" w:lineRule="auto"/>
      </w:pPr>
      <w:r>
        <w:separator/>
      </w:r>
    </w:p>
  </w:endnote>
  <w:endnote w:type="continuationSeparator" w:id="0">
    <w:p w14:paraId="27FCF68E" w14:textId="77777777" w:rsidR="00FA64E3" w:rsidRDefault="00FA64E3" w:rsidP="00DC4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719C" w14:textId="77777777" w:rsidR="00FA64E3" w:rsidRDefault="00FA64E3" w:rsidP="00DC4588">
      <w:pPr>
        <w:spacing w:after="0" w:line="240" w:lineRule="auto"/>
      </w:pPr>
      <w:r>
        <w:separator/>
      </w:r>
    </w:p>
  </w:footnote>
  <w:footnote w:type="continuationSeparator" w:id="0">
    <w:p w14:paraId="229D6EF2" w14:textId="77777777" w:rsidR="00FA64E3" w:rsidRDefault="00FA64E3" w:rsidP="00DC4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012325">
    <w:abstractNumId w:val="8"/>
  </w:num>
  <w:num w:numId="2" w16cid:durableId="785581341">
    <w:abstractNumId w:val="6"/>
  </w:num>
  <w:num w:numId="3" w16cid:durableId="570383908">
    <w:abstractNumId w:val="5"/>
  </w:num>
  <w:num w:numId="4" w16cid:durableId="2017531746">
    <w:abstractNumId w:val="4"/>
  </w:num>
  <w:num w:numId="5" w16cid:durableId="663895460">
    <w:abstractNumId w:val="7"/>
  </w:num>
  <w:num w:numId="6" w16cid:durableId="82070749">
    <w:abstractNumId w:val="3"/>
  </w:num>
  <w:num w:numId="7" w16cid:durableId="673533001">
    <w:abstractNumId w:val="2"/>
  </w:num>
  <w:num w:numId="8" w16cid:durableId="2061007522">
    <w:abstractNumId w:val="1"/>
  </w:num>
  <w:num w:numId="9" w16cid:durableId="81737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01A"/>
    <w:rsid w:val="0029639D"/>
    <w:rsid w:val="00326F90"/>
    <w:rsid w:val="00710669"/>
    <w:rsid w:val="007E420A"/>
    <w:rsid w:val="00AA1D8D"/>
    <w:rsid w:val="00B47730"/>
    <w:rsid w:val="00B97A36"/>
    <w:rsid w:val="00CB0664"/>
    <w:rsid w:val="00DC4588"/>
    <w:rsid w:val="00EC7B97"/>
    <w:rsid w:val="00FA64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0A930"/>
  <w14:defaultImageDpi w14:val="300"/>
  <w15:docId w15:val="{EFFA1564-3AF1-4EE1-8DC7-FAFB9D2E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Rajesh Sahu</cp:lastModifiedBy>
  <cp:revision>4</cp:revision>
  <dcterms:created xsi:type="dcterms:W3CDTF">2013-12-23T23:15:00Z</dcterms:created>
  <dcterms:modified xsi:type="dcterms:W3CDTF">2025-01-06T12:19:00Z</dcterms:modified>
  <cp:category/>
</cp:coreProperties>
</file>