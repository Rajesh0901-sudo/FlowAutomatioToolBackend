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F880" w14:textId="04296D7E" w:rsidR="00513369" w:rsidRDefault="00513369" w:rsidP="00513369">
      <w:pPr>
        <w:pStyle w:val="NoSpacing"/>
      </w:pPr>
      <w:r>
        <w:t xml:space="preserve">Scenario </w:t>
      </w:r>
      <w:r w:rsidRPr="00513369">
        <w:t>13</w:t>
      </w:r>
      <w:r>
        <w:t xml:space="preserve"> </w:t>
      </w:r>
      <w:r w:rsidRPr="00513369">
        <w:t>UNL+ PR with insurance</w:t>
      </w:r>
    </w:p>
    <w:p w14:paraId="53E390F4" w14:textId="77777777" w:rsidR="00513369" w:rsidRDefault="00513369" w:rsidP="00513369">
      <w:pPr>
        <w:pStyle w:val="NoSpacing"/>
      </w:pPr>
    </w:p>
    <w:p w14:paraId="2303F8C0" w14:textId="03F7B7F1" w:rsidR="00513369" w:rsidRDefault="00513369" w:rsidP="00513369">
      <w:pPr>
        <w:pStyle w:val="NoSpacing"/>
      </w:pPr>
      <w:r>
        <w:t xml:space="preserve">Customer: </w:t>
      </w:r>
      <w:r w:rsidRPr="00513369">
        <w:t>1000007250</w:t>
      </w:r>
    </w:p>
    <w:p w14:paraId="42BA221B" w14:textId="18150E8F" w:rsidR="00513369" w:rsidRDefault="00513369" w:rsidP="00513369">
      <w:pPr>
        <w:pStyle w:val="NoSpacing"/>
      </w:pPr>
      <w:r>
        <w:t xml:space="preserve">Account: </w:t>
      </w:r>
      <w:r w:rsidRPr="00513369">
        <w:t>1000002653</w:t>
      </w:r>
    </w:p>
    <w:p w14:paraId="165130C0" w14:textId="77777777" w:rsidR="00513369" w:rsidRPr="00513369" w:rsidRDefault="00513369" w:rsidP="00513369"/>
    <w:p w14:paraId="14713436" w14:textId="4E6F5D37" w:rsidR="00623162" w:rsidRDefault="00000000">
      <w:pPr>
        <w:pStyle w:val="Heading5"/>
        <w:spacing w:before="136" w:after="136"/>
      </w:pPr>
      <w:r>
        <w:t xml:space="preserve">TBORDER_ACTION </w:t>
      </w:r>
      <w:proofErr w:type="gramStart"/>
      <w:r>
        <w:t>Query:-</w:t>
      </w:r>
      <w:proofErr w:type="gramEnd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95"/>
        <w:gridCol w:w="1269"/>
        <w:gridCol w:w="1268"/>
        <w:gridCol w:w="1268"/>
        <w:gridCol w:w="1269"/>
        <w:gridCol w:w="1269"/>
        <w:gridCol w:w="1269"/>
        <w:gridCol w:w="1269"/>
      </w:tblGrid>
      <w:tr w:rsidR="00623162" w14:paraId="44C7177C" w14:textId="77777777" w:rsidTr="00623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55ECB78F" w14:textId="77777777" w:rsidR="00623162" w:rsidRDefault="00000000">
            <w:r>
              <w:rPr>
                <w:sz w:val="14"/>
              </w:rPr>
              <w:t>CTDB_CRE_DATETIME</w:t>
            </w:r>
          </w:p>
        </w:tc>
        <w:tc>
          <w:tcPr>
            <w:tcW w:w="1270" w:type="dxa"/>
          </w:tcPr>
          <w:p w14:paraId="754ACEC6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ORDER_UNIT_ID</w:t>
            </w:r>
          </w:p>
        </w:tc>
        <w:tc>
          <w:tcPr>
            <w:tcW w:w="1270" w:type="dxa"/>
          </w:tcPr>
          <w:p w14:paraId="51EB7C5D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ORDER_ID</w:t>
            </w:r>
          </w:p>
        </w:tc>
        <w:tc>
          <w:tcPr>
            <w:tcW w:w="1270" w:type="dxa"/>
          </w:tcPr>
          <w:p w14:paraId="520ECE21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STATUS</w:t>
            </w:r>
          </w:p>
        </w:tc>
        <w:tc>
          <w:tcPr>
            <w:tcW w:w="1270" w:type="dxa"/>
          </w:tcPr>
          <w:p w14:paraId="1D06B9BB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ACTION_TYPE</w:t>
            </w:r>
          </w:p>
        </w:tc>
        <w:tc>
          <w:tcPr>
            <w:tcW w:w="1270" w:type="dxa"/>
          </w:tcPr>
          <w:p w14:paraId="26100A6F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AP_ID</w:t>
            </w:r>
          </w:p>
        </w:tc>
        <w:tc>
          <w:tcPr>
            <w:tcW w:w="1270" w:type="dxa"/>
          </w:tcPr>
          <w:p w14:paraId="506D1373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REASON_ID</w:t>
            </w:r>
          </w:p>
        </w:tc>
        <w:tc>
          <w:tcPr>
            <w:tcW w:w="1270" w:type="dxa"/>
          </w:tcPr>
          <w:p w14:paraId="038FF56D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CUSTOMER_ID</w:t>
            </w:r>
          </w:p>
        </w:tc>
      </w:tr>
      <w:tr w:rsidR="00623162" w14:paraId="3DC3BD3D" w14:textId="77777777" w:rsidTr="00623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24DCD56D" w14:textId="77777777" w:rsidR="00623162" w:rsidRDefault="00000000">
            <w:r>
              <w:rPr>
                <w:sz w:val="14"/>
              </w:rPr>
              <w:t>2025-01-06 03:11:54</w:t>
            </w:r>
          </w:p>
        </w:tc>
        <w:tc>
          <w:tcPr>
            <w:tcW w:w="1270" w:type="dxa"/>
          </w:tcPr>
          <w:p w14:paraId="46F48738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39868</w:t>
            </w:r>
          </w:p>
        </w:tc>
        <w:tc>
          <w:tcPr>
            <w:tcW w:w="1270" w:type="dxa"/>
          </w:tcPr>
          <w:p w14:paraId="2DF45A45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39867</w:t>
            </w:r>
          </w:p>
        </w:tc>
        <w:tc>
          <w:tcPr>
            <w:tcW w:w="1270" w:type="dxa"/>
          </w:tcPr>
          <w:p w14:paraId="1237C443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DO</w:t>
            </w:r>
          </w:p>
        </w:tc>
        <w:tc>
          <w:tcPr>
            <w:tcW w:w="1270" w:type="dxa"/>
          </w:tcPr>
          <w:p w14:paraId="007104DA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PR</w:t>
            </w:r>
          </w:p>
        </w:tc>
        <w:tc>
          <w:tcPr>
            <w:tcW w:w="1270" w:type="dxa"/>
          </w:tcPr>
          <w:p w14:paraId="0AD3CFC1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100815515</w:t>
            </w:r>
          </w:p>
        </w:tc>
        <w:tc>
          <w:tcPr>
            <w:tcW w:w="1270" w:type="dxa"/>
          </w:tcPr>
          <w:p w14:paraId="7AD5C733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270" w:type="dxa"/>
          </w:tcPr>
          <w:p w14:paraId="7647DBAF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1000007250</w:t>
            </w:r>
          </w:p>
        </w:tc>
      </w:tr>
    </w:tbl>
    <w:p w14:paraId="193F9FF5" w14:textId="77777777" w:rsidR="00623162" w:rsidRDefault="00000000">
      <w:pPr>
        <w:pStyle w:val="Heading5"/>
        <w:spacing w:before="136" w:after="136"/>
      </w:pPr>
      <w:r>
        <w:t>TBBILLING_CHARGE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693"/>
        <w:gridCol w:w="1693"/>
        <w:gridCol w:w="1693"/>
        <w:gridCol w:w="1693"/>
        <w:gridCol w:w="1693"/>
        <w:gridCol w:w="1693"/>
      </w:tblGrid>
      <w:tr w:rsidR="00623162" w14:paraId="6F36CB86" w14:textId="77777777" w:rsidTr="00623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38E848D4" w14:textId="77777777" w:rsidR="00623162" w:rsidRDefault="00000000">
            <w:r>
              <w:rPr>
                <w:sz w:val="14"/>
              </w:rPr>
              <w:t>CHARGE_ID</w:t>
            </w:r>
          </w:p>
        </w:tc>
        <w:tc>
          <w:tcPr>
            <w:tcW w:w="1693" w:type="dxa"/>
          </w:tcPr>
          <w:p w14:paraId="423ECA27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CTDB_CRE_DATETIME</w:t>
            </w:r>
          </w:p>
        </w:tc>
        <w:tc>
          <w:tcPr>
            <w:tcW w:w="1693" w:type="dxa"/>
          </w:tcPr>
          <w:p w14:paraId="7DDE0B89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TYPE</w:t>
            </w:r>
          </w:p>
        </w:tc>
        <w:tc>
          <w:tcPr>
            <w:tcW w:w="1693" w:type="dxa"/>
          </w:tcPr>
          <w:p w14:paraId="4A6D9103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DESCRIPTION</w:t>
            </w:r>
          </w:p>
        </w:tc>
        <w:tc>
          <w:tcPr>
            <w:tcW w:w="1693" w:type="dxa"/>
          </w:tcPr>
          <w:p w14:paraId="6860FEDF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ACTUAL_PRICE</w:t>
            </w:r>
          </w:p>
        </w:tc>
        <w:tc>
          <w:tcPr>
            <w:tcW w:w="1693" w:type="dxa"/>
          </w:tcPr>
          <w:p w14:paraId="6C1EA898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ORIGINAL_PRICE</w:t>
            </w:r>
          </w:p>
        </w:tc>
      </w:tr>
      <w:tr w:rsidR="00623162" w14:paraId="69BD6853" w14:textId="77777777" w:rsidTr="00623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242ABAB5" w14:textId="77777777" w:rsidR="00623162" w:rsidRDefault="00000000">
            <w:r>
              <w:rPr>
                <w:sz w:val="14"/>
              </w:rPr>
              <w:t>1771482</w:t>
            </w:r>
          </w:p>
        </w:tc>
        <w:tc>
          <w:tcPr>
            <w:tcW w:w="1693" w:type="dxa"/>
          </w:tcPr>
          <w:p w14:paraId="1649824E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03:11:54</w:t>
            </w:r>
          </w:p>
        </w:tc>
        <w:tc>
          <w:tcPr>
            <w:tcW w:w="1693" w:type="dxa"/>
          </w:tcPr>
          <w:p w14:paraId="1D18A7EE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RC</w:t>
            </w:r>
          </w:p>
        </w:tc>
        <w:tc>
          <w:tcPr>
            <w:tcW w:w="1693" w:type="dxa"/>
          </w:tcPr>
          <w:p w14:paraId="55EF14C6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Unlimited Promotion</w:t>
            </w:r>
          </w:p>
        </w:tc>
        <w:tc>
          <w:tcPr>
            <w:tcW w:w="1693" w:type="dxa"/>
          </w:tcPr>
          <w:p w14:paraId="4FFCDC6D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-15.01</w:t>
            </w:r>
          </w:p>
        </w:tc>
        <w:tc>
          <w:tcPr>
            <w:tcW w:w="1693" w:type="dxa"/>
          </w:tcPr>
          <w:p w14:paraId="32A11C0A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-15.01</w:t>
            </w:r>
          </w:p>
        </w:tc>
      </w:tr>
      <w:tr w:rsidR="00623162" w14:paraId="115AB43F" w14:textId="77777777" w:rsidTr="00623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225816F0" w14:textId="77777777" w:rsidR="00623162" w:rsidRDefault="00000000">
            <w:r>
              <w:rPr>
                <w:sz w:val="14"/>
              </w:rPr>
              <w:t>1771473</w:t>
            </w:r>
          </w:p>
        </w:tc>
        <w:tc>
          <w:tcPr>
            <w:tcW w:w="1693" w:type="dxa"/>
          </w:tcPr>
          <w:p w14:paraId="2874C669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03:11:54</w:t>
            </w:r>
          </w:p>
        </w:tc>
        <w:tc>
          <w:tcPr>
            <w:tcW w:w="1693" w:type="dxa"/>
          </w:tcPr>
          <w:p w14:paraId="22EC8017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RC</w:t>
            </w:r>
          </w:p>
        </w:tc>
        <w:tc>
          <w:tcPr>
            <w:tcW w:w="1693" w:type="dxa"/>
          </w:tcPr>
          <w:p w14:paraId="65FAB2F1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Unlimited Plus</w:t>
            </w:r>
          </w:p>
        </w:tc>
        <w:tc>
          <w:tcPr>
            <w:tcW w:w="1693" w:type="dxa"/>
          </w:tcPr>
          <w:p w14:paraId="5DAFB76B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55</w:t>
            </w:r>
          </w:p>
        </w:tc>
        <w:tc>
          <w:tcPr>
            <w:tcW w:w="1693" w:type="dxa"/>
          </w:tcPr>
          <w:p w14:paraId="391C64FB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55</w:t>
            </w:r>
          </w:p>
        </w:tc>
      </w:tr>
      <w:tr w:rsidR="00623162" w14:paraId="216C5647" w14:textId="77777777" w:rsidTr="00623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5FC19E2A" w14:textId="77777777" w:rsidR="00623162" w:rsidRDefault="00000000">
            <w:r>
              <w:rPr>
                <w:sz w:val="14"/>
              </w:rPr>
              <w:t>1771495</w:t>
            </w:r>
          </w:p>
        </w:tc>
        <w:tc>
          <w:tcPr>
            <w:tcW w:w="1693" w:type="dxa"/>
          </w:tcPr>
          <w:p w14:paraId="21DDA3D3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03:11:54</w:t>
            </w:r>
          </w:p>
        </w:tc>
        <w:tc>
          <w:tcPr>
            <w:tcW w:w="1693" w:type="dxa"/>
          </w:tcPr>
          <w:p w14:paraId="4EE2A513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RC</w:t>
            </w:r>
          </w:p>
        </w:tc>
        <w:tc>
          <w:tcPr>
            <w:tcW w:w="1693" w:type="dxa"/>
          </w:tcPr>
          <w:p w14:paraId="67E3B86B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IMM_SMPP2</w:t>
            </w:r>
          </w:p>
        </w:tc>
        <w:tc>
          <w:tcPr>
            <w:tcW w:w="1693" w:type="dxa"/>
          </w:tcPr>
          <w:p w14:paraId="2626DE01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693" w:type="dxa"/>
          </w:tcPr>
          <w:p w14:paraId="3C1F8CE1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</w:tr>
      <w:tr w:rsidR="00623162" w14:paraId="5B9AC376" w14:textId="77777777" w:rsidTr="00623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5436A0A8" w14:textId="77777777" w:rsidR="00623162" w:rsidRDefault="00000000">
            <w:r>
              <w:rPr>
                <w:sz w:val="14"/>
              </w:rPr>
              <w:t>1771494</w:t>
            </w:r>
          </w:p>
        </w:tc>
        <w:tc>
          <w:tcPr>
            <w:tcW w:w="1693" w:type="dxa"/>
          </w:tcPr>
          <w:p w14:paraId="4EBE3615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03:11:54</w:t>
            </w:r>
          </w:p>
        </w:tc>
        <w:tc>
          <w:tcPr>
            <w:tcW w:w="1693" w:type="dxa"/>
          </w:tcPr>
          <w:p w14:paraId="722D906D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OC</w:t>
            </w:r>
          </w:p>
        </w:tc>
        <w:tc>
          <w:tcPr>
            <w:tcW w:w="1693" w:type="dxa"/>
          </w:tcPr>
          <w:p w14:paraId="590AACC4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Device first installment (Immediate)</w:t>
            </w:r>
          </w:p>
        </w:tc>
        <w:tc>
          <w:tcPr>
            <w:tcW w:w="1693" w:type="dxa"/>
          </w:tcPr>
          <w:p w14:paraId="0992CF1F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18.05</w:t>
            </w:r>
          </w:p>
        </w:tc>
        <w:tc>
          <w:tcPr>
            <w:tcW w:w="1693" w:type="dxa"/>
          </w:tcPr>
          <w:p w14:paraId="60208BA9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649.99</w:t>
            </w:r>
          </w:p>
        </w:tc>
      </w:tr>
      <w:tr w:rsidR="00623162" w14:paraId="37C2387E" w14:textId="77777777" w:rsidTr="00623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5B496360" w14:textId="77777777" w:rsidR="00623162" w:rsidRDefault="00000000">
            <w:r>
              <w:rPr>
                <w:sz w:val="14"/>
              </w:rPr>
              <w:t>1771491</w:t>
            </w:r>
          </w:p>
        </w:tc>
        <w:tc>
          <w:tcPr>
            <w:tcW w:w="1693" w:type="dxa"/>
          </w:tcPr>
          <w:p w14:paraId="29764E17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03:11:54</w:t>
            </w:r>
          </w:p>
        </w:tc>
        <w:tc>
          <w:tcPr>
            <w:tcW w:w="1693" w:type="dxa"/>
          </w:tcPr>
          <w:p w14:paraId="3A9E97A1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OC</w:t>
            </w:r>
          </w:p>
        </w:tc>
        <w:tc>
          <w:tcPr>
            <w:tcW w:w="1693" w:type="dxa"/>
          </w:tcPr>
          <w:p w14:paraId="712BDC11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Device Charge</w:t>
            </w:r>
          </w:p>
        </w:tc>
        <w:tc>
          <w:tcPr>
            <w:tcW w:w="1693" w:type="dxa"/>
          </w:tcPr>
          <w:p w14:paraId="3AA67D8C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649.99</w:t>
            </w:r>
          </w:p>
        </w:tc>
        <w:tc>
          <w:tcPr>
            <w:tcW w:w="1693" w:type="dxa"/>
          </w:tcPr>
          <w:p w14:paraId="202B49FD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649.99</w:t>
            </w:r>
          </w:p>
        </w:tc>
      </w:tr>
      <w:tr w:rsidR="00623162" w14:paraId="6109D0D7" w14:textId="77777777" w:rsidTr="00623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30FDFB7D" w14:textId="77777777" w:rsidR="00623162" w:rsidRDefault="00000000">
            <w:r>
              <w:rPr>
                <w:sz w:val="14"/>
              </w:rPr>
              <w:t>1771498</w:t>
            </w:r>
          </w:p>
        </w:tc>
        <w:tc>
          <w:tcPr>
            <w:tcW w:w="1693" w:type="dxa"/>
          </w:tcPr>
          <w:p w14:paraId="1AA5A95A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03:11:54</w:t>
            </w:r>
          </w:p>
        </w:tc>
        <w:tc>
          <w:tcPr>
            <w:tcW w:w="1693" w:type="dxa"/>
          </w:tcPr>
          <w:p w14:paraId="605EAB59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RC</w:t>
            </w:r>
          </w:p>
        </w:tc>
        <w:tc>
          <w:tcPr>
            <w:tcW w:w="1693" w:type="dxa"/>
          </w:tcPr>
          <w:p w14:paraId="2AE06461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Anytime Upgrade</w:t>
            </w:r>
          </w:p>
        </w:tc>
        <w:tc>
          <w:tcPr>
            <w:tcW w:w="1693" w:type="dxa"/>
          </w:tcPr>
          <w:p w14:paraId="7D77980E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693" w:type="dxa"/>
          </w:tcPr>
          <w:p w14:paraId="7011417A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623162" w14:paraId="24C2ACEE" w14:textId="77777777" w:rsidTr="00623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509DBB1F" w14:textId="77777777" w:rsidR="00623162" w:rsidRDefault="00000000">
            <w:r>
              <w:rPr>
                <w:sz w:val="14"/>
              </w:rPr>
              <w:t>1771499</w:t>
            </w:r>
          </w:p>
        </w:tc>
        <w:tc>
          <w:tcPr>
            <w:tcW w:w="1693" w:type="dxa"/>
          </w:tcPr>
          <w:p w14:paraId="4E206722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03:11:54</w:t>
            </w:r>
          </w:p>
        </w:tc>
        <w:tc>
          <w:tcPr>
            <w:tcW w:w="1693" w:type="dxa"/>
          </w:tcPr>
          <w:p w14:paraId="4C215925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OC</w:t>
            </w:r>
          </w:p>
        </w:tc>
        <w:tc>
          <w:tcPr>
            <w:tcW w:w="1693" w:type="dxa"/>
          </w:tcPr>
          <w:p w14:paraId="3665B975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Activation Charge Voice Rate Plan</w:t>
            </w:r>
          </w:p>
        </w:tc>
        <w:tc>
          <w:tcPr>
            <w:tcW w:w="1693" w:type="dxa"/>
          </w:tcPr>
          <w:p w14:paraId="77888F3F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  <w:tc>
          <w:tcPr>
            <w:tcW w:w="1693" w:type="dxa"/>
          </w:tcPr>
          <w:p w14:paraId="4CEC6A9B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</w:tr>
    </w:tbl>
    <w:p w14:paraId="5B70DA29" w14:textId="77777777" w:rsidR="00623162" w:rsidRDefault="00000000">
      <w:pPr>
        <w:pStyle w:val="Heading5"/>
        <w:spacing w:before="136" w:after="136"/>
      </w:pPr>
      <w:r>
        <w:t>SUBSCRIBER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51"/>
        <w:gridCol w:w="1451"/>
        <w:gridCol w:w="1451"/>
        <w:gridCol w:w="1516"/>
        <w:gridCol w:w="1451"/>
        <w:gridCol w:w="1451"/>
        <w:gridCol w:w="1451"/>
      </w:tblGrid>
      <w:tr w:rsidR="00623162" w14:paraId="33B36FA6" w14:textId="77777777" w:rsidTr="00623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136E3D79" w14:textId="77777777" w:rsidR="00623162" w:rsidRDefault="00000000">
            <w:r>
              <w:rPr>
                <w:sz w:val="14"/>
              </w:rPr>
              <w:t>SUB_STATUS</w:t>
            </w:r>
          </w:p>
        </w:tc>
        <w:tc>
          <w:tcPr>
            <w:tcW w:w="1451" w:type="dxa"/>
          </w:tcPr>
          <w:p w14:paraId="073917FD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L9_NICK_NAME</w:t>
            </w:r>
          </w:p>
        </w:tc>
        <w:tc>
          <w:tcPr>
            <w:tcW w:w="1451" w:type="dxa"/>
          </w:tcPr>
          <w:p w14:paraId="3459EDE6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L9_LINEAP_ID</w:t>
            </w:r>
          </w:p>
        </w:tc>
        <w:tc>
          <w:tcPr>
            <w:tcW w:w="1451" w:type="dxa"/>
          </w:tcPr>
          <w:p w14:paraId="790851BD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PRIM_RESOURCE_VAL</w:t>
            </w:r>
          </w:p>
        </w:tc>
        <w:tc>
          <w:tcPr>
            <w:tcW w:w="1451" w:type="dxa"/>
          </w:tcPr>
          <w:p w14:paraId="4F34C0E9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SUBSCRIBER_NO</w:t>
            </w:r>
          </w:p>
        </w:tc>
        <w:tc>
          <w:tcPr>
            <w:tcW w:w="1451" w:type="dxa"/>
          </w:tcPr>
          <w:p w14:paraId="35D99139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CUSTOMER_ID</w:t>
            </w:r>
          </w:p>
        </w:tc>
        <w:tc>
          <w:tcPr>
            <w:tcW w:w="1451" w:type="dxa"/>
          </w:tcPr>
          <w:p w14:paraId="76A504BB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EFFECTIVE_DATE</w:t>
            </w:r>
          </w:p>
        </w:tc>
      </w:tr>
      <w:tr w:rsidR="00623162" w14:paraId="1652453D" w14:textId="77777777" w:rsidTr="00623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05CEF492" w14:textId="77777777" w:rsidR="00623162" w:rsidRDefault="00000000">
            <w:r>
              <w:rPr>
                <w:sz w:val="14"/>
              </w:rPr>
              <w:t>A</w:t>
            </w:r>
          </w:p>
        </w:tc>
        <w:tc>
          <w:tcPr>
            <w:tcW w:w="1451" w:type="dxa"/>
          </w:tcPr>
          <w:p w14:paraId="6F894088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UNLPLUS534441</w:t>
            </w:r>
          </w:p>
        </w:tc>
        <w:tc>
          <w:tcPr>
            <w:tcW w:w="1451" w:type="dxa"/>
          </w:tcPr>
          <w:p w14:paraId="7F7D83C9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100815515</w:t>
            </w:r>
          </w:p>
        </w:tc>
        <w:tc>
          <w:tcPr>
            <w:tcW w:w="1451" w:type="dxa"/>
          </w:tcPr>
          <w:p w14:paraId="0D35A2E5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9656141962</w:t>
            </w:r>
          </w:p>
        </w:tc>
        <w:tc>
          <w:tcPr>
            <w:tcW w:w="1451" w:type="dxa"/>
          </w:tcPr>
          <w:p w14:paraId="5DB6DBD2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26161</w:t>
            </w:r>
          </w:p>
        </w:tc>
        <w:tc>
          <w:tcPr>
            <w:tcW w:w="1451" w:type="dxa"/>
          </w:tcPr>
          <w:p w14:paraId="4B1BDCB5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1000007250</w:t>
            </w:r>
          </w:p>
        </w:tc>
        <w:tc>
          <w:tcPr>
            <w:tcW w:w="1451" w:type="dxa"/>
          </w:tcPr>
          <w:p w14:paraId="06EEE84B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03:12:54</w:t>
            </w:r>
          </w:p>
        </w:tc>
      </w:tr>
    </w:tbl>
    <w:p w14:paraId="6D36ED47" w14:textId="77777777" w:rsidR="00623162" w:rsidRDefault="00000000">
      <w:pPr>
        <w:pStyle w:val="Heading5"/>
        <w:spacing w:before="136" w:after="136"/>
      </w:pPr>
      <w:r>
        <w:t>AR1_ACCOUNT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693"/>
        <w:gridCol w:w="1693"/>
        <w:gridCol w:w="1693"/>
        <w:gridCol w:w="1693"/>
        <w:gridCol w:w="1693"/>
        <w:gridCol w:w="1693"/>
      </w:tblGrid>
      <w:tr w:rsidR="00623162" w14:paraId="62284860" w14:textId="77777777" w:rsidTr="00623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6F39BEDE" w14:textId="77777777" w:rsidR="00623162" w:rsidRDefault="00000000">
            <w:r>
              <w:rPr>
                <w:sz w:val="14"/>
              </w:rPr>
              <w:t>ACCOUNT_ID</w:t>
            </w:r>
          </w:p>
        </w:tc>
        <w:tc>
          <w:tcPr>
            <w:tcW w:w="1693" w:type="dxa"/>
          </w:tcPr>
          <w:p w14:paraId="155C3114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AR_BALANCE</w:t>
            </w:r>
          </w:p>
        </w:tc>
        <w:tc>
          <w:tcPr>
            <w:tcW w:w="1693" w:type="dxa"/>
          </w:tcPr>
          <w:p w14:paraId="0CD38B6F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ACCOUNT_STATUS</w:t>
            </w:r>
          </w:p>
        </w:tc>
        <w:tc>
          <w:tcPr>
            <w:tcW w:w="1693" w:type="dxa"/>
          </w:tcPr>
          <w:p w14:paraId="2A98D986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WRITE_OFF_STATUS</w:t>
            </w:r>
          </w:p>
        </w:tc>
        <w:tc>
          <w:tcPr>
            <w:tcW w:w="1693" w:type="dxa"/>
          </w:tcPr>
          <w:p w14:paraId="44DDA5FF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COLLECTION_INDICATOR</w:t>
            </w:r>
          </w:p>
        </w:tc>
        <w:tc>
          <w:tcPr>
            <w:tcW w:w="1693" w:type="dxa"/>
          </w:tcPr>
          <w:p w14:paraId="063609F2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CUSTOMER_NO</w:t>
            </w:r>
          </w:p>
        </w:tc>
      </w:tr>
      <w:tr w:rsidR="00623162" w14:paraId="71AC1161" w14:textId="77777777" w:rsidTr="00623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3E6D854F" w14:textId="77777777" w:rsidR="00623162" w:rsidRDefault="00000000">
            <w:r>
              <w:rPr>
                <w:sz w:val="14"/>
              </w:rPr>
              <w:t>1000002653</w:t>
            </w:r>
          </w:p>
        </w:tc>
        <w:tc>
          <w:tcPr>
            <w:tcW w:w="1693" w:type="dxa"/>
          </w:tcPr>
          <w:p w14:paraId="0A9FF9E6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693" w:type="dxa"/>
          </w:tcPr>
          <w:p w14:paraId="3642A9FF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O</w:t>
            </w:r>
          </w:p>
        </w:tc>
        <w:tc>
          <w:tcPr>
            <w:tcW w:w="1693" w:type="dxa"/>
          </w:tcPr>
          <w:p w14:paraId="36807361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R</w:t>
            </w:r>
          </w:p>
        </w:tc>
        <w:tc>
          <w:tcPr>
            <w:tcW w:w="1693" w:type="dxa"/>
          </w:tcPr>
          <w:p w14:paraId="78D71E9C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693" w:type="dxa"/>
          </w:tcPr>
          <w:p w14:paraId="6FBE46B9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1000007250</w:t>
            </w:r>
          </w:p>
        </w:tc>
      </w:tr>
    </w:tbl>
    <w:p w14:paraId="71239EE9" w14:textId="77777777" w:rsidR="00623162" w:rsidRDefault="00000000">
      <w:pPr>
        <w:pStyle w:val="Heading5"/>
        <w:spacing w:before="136" w:after="136"/>
      </w:pPr>
      <w:r>
        <w:t>AR1_PAYMENT_DETAILS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032"/>
        <w:gridCol w:w="2032"/>
        <w:gridCol w:w="2032"/>
        <w:gridCol w:w="2032"/>
        <w:gridCol w:w="2032"/>
      </w:tblGrid>
      <w:tr w:rsidR="00623162" w14:paraId="6C2071A5" w14:textId="77777777" w:rsidTr="00623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7E944767" w14:textId="77777777" w:rsidR="00623162" w:rsidRDefault="00000000">
            <w:r>
              <w:rPr>
                <w:sz w:val="14"/>
              </w:rPr>
              <w:t>PAYMENT_ID</w:t>
            </w:r>
          </w:p>
        </w:tc>
        <w:tc>
          <w:tcPr>
            <w:tcW w:w="2032" w:type="dxa"/>
          </w:tcPr>
          <w:p w14:paraId="198436E0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2032" w:type="dxa"/>
          </w:tcPr>
          <w:p w14:paraId="0039FDFB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TRANSACTION_ID</w:t>
            </w:r>
          </w:p>
        </w:tc>
        <w:tc>
          <w:tcPr>
            <w:tcW w:w="2032" w:type="dxa"/>
          </w:tcPr>
          <w:p w14:paraId="4BD1280D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DEPOSIT_DATE</w:t>
            </w:r>
          </w:p>
        </w:tc>
        <w:tc>
          <w:tcPr>
            <w:tcW w:w="2032" w:type="dxa"/>
          </w:tcPr>
          <w:p w14:paraId="31FA5876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ACCOUNT_ID</w:t>
            </w:r>
          </w:p>
        </w:tc>
      </w:tr>
      <w:tr w:rsidR="00623162" w14:paraId="20F1A23F" w14:textId="77777777" w:rsidTr="00623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33B4AB6C" w14:textId="77777777" w:rsidR="00623162" w:rsidRDefault="00000000">
            <w:r>
              <w:rPr>
                <w:sz w:val="14"/>
              </w:rPr>
              <w:t>13151</w:t>
            </w:r>
          </w:p>
        </w:tc>
        <w:tc>
          <w:tcPr>
            <w:tcW w:w="2032" w:type="dxa"/>
          </w:tcPr>
          <w:p w14:paraId="3521180A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142.04</w:t>
            </w:r>
          </w:p>
        </w:tc>
        <w:tc>
          <w:tcPr>
            <w:tcW w:w="2032" w:type="dxa"/>
          </w:tcPr>
          <w:p w14:paraId="51A40E40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39163</w:t>
            </w:r>
          </w:p>
        </w:tc>
        <w:tc>
          <w:tcPr>
            <w:tcW w:w="2032" w:type="dxa"/>
          </w:tcPr>
          <w:p w14:paraId="1DC38631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2032" w:type="dxa"/>
          </w:tcPr>
          <w:p w14:paraId="70FFD094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1000002653</w:t>
            </w:r>
          </w:p>
        </w:tc>
      </w:tr>
    </w:tbl>
    <w:p w14:paraId="70EA14B0" w14:textId="77777777" w:rsidR="00623162" w:rsidRDefault="00000000">
      <w:pPr>
        <w:pStyle w:val="Heading5"/>
        <w:spacing w:before="136" w:after="136"/>
      </w:pPr>
      <w:r>
        <w:t>AR1_CUSTOMER_CREDIT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70"/>
        <w:gridCol w:w="880"/>
        <w:gridCol w:w="1070"/>
        <w:gridCol w:w="755"/>
        <w:gridCol w:w="1048"/>
        <w:gridCol w:w="1160"/>
        <w:gridCol w:w="1401"/>
        <w:gridCol w:w="1645"/>
        <w:gridCol w:w="1447"/>
      </w:tblGrid>
      <w:tr w:rsidR="00623162" w14:paraId="6D0C81CF" w14:textId="77777777" w:rsidTr="00623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F28A0EB" w14:textId="77777777" w:rsidR="00623162" w:rsidRDefault="00000000">
            <w:r>
              <w:rPr>
                <w:sz w:val="14"/>
              </w:rPr>
              <w:t>ACCOUNT_ID</w:t>
            </w:r>
          </w:p>
        </w:tc>
        <w:tc>
          <w:tcPr>
            <w:tcW w:w="1129" w:type="dxa"/>
          </w:tcPr>
          <w:p w14:paraId="34B23050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INVOICE_ID</w:t>
            </w:r>
          </w:p>
        </w:tc>
        <w:tc>
          <w:tcPr>
            <w:tcW w:w="1129" w:type="dxa"/>
          </w:tcPr>
          <w:p w14:paraId="32F437D8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CHARGE_CODE</w:t>
            </w:r>
          </w:p>
        </w:tc>
        <w:tc>
          <w:tcPr>
            <w:tcW w:w="1129" w:type="dxa"/>
          </w:tcPr>
          <w:p w14:paraId="5E0F1795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129" w:type="dxa"/>
          </w:tcPr>
          <w:p w14:paraId="04089F3A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TAX_AMOUNT</w:t>
            </w:r>
          </w:p>
        </w:tc>
        <w:tc>
          <w:tcPr>
            <w:tcW w:w="1129" w:type="dxa"/>
          </w:tcPr>
          <w:p w14:paraId="59D11D5B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CREDIT_REASON</w:t>
            </w:r>
          </w:p>
        </w:tc>
        <w:tc>
          <w:tcPr>
            <w:tcW w:w="1129" w:type="dxa"/>
          </w:tcPr>
          <w:p w14:paraId="4660091F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CREDIT_LEVEL_CODE</w:t>
            </w:r>
          </w:p>
        </w:tc>
        <w:tc>
          <w:tcPr>
            <w:tcW w:w="1129" w:type="dxa"/>
          </w:tcPr>
          <w:p w14:paraId="6D4AB4AA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BALANCE_IMPACT_CODE</w:t>
            </w:r>
          </w:p>
        </w:tc>
        <w:tc>
          <w:tcPr>
            <w:tcW w:w="1129" w:type="dxa"/>
          </w:tcPr>
          <w:p w14:paraId="6601C5C2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CHG_REVENUE_CODE</w:t>
            </w:r>
          </w:p>
        </w:tc>
      </w:tr>
      <w:tr w:rsidR="00623162" w14:paraId="16156A47" w14:textId="77777777" w:rsidTr="00623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3DCD657" w14:textId="77777777" w:rsidR="00623162" w:rsidRDefault="00000000">
            <w:r>
              <w:rPr>
                <w:sz w:val="14"/>
              </w:rPr>
              <w:t>1000002653</w:t>
            </w:r>
          </w:p>
        </w:tc>
        <w:tc>
          <w:tcPr>
            <w:tcW w:w="1129" w:type="dxa"/>
          </w:tcPr>
          <w:p w14:paraId="1A179010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51449</w:t>
            </w:r>
          </w:p>
        </w:tc>
        <w:tc>
          <w:tcPr>
            <w:tcW w:w="1129" w:type="dxa"/>
          </w:tcPr>
          <w:p w14:paraId="14FE8218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IMM_ACLCRD</w:t>
            </w:r>
          </w:p>
        </w:tc>
        <w:tc>
          <w:tcPr>
            <w:tcW w:w="1129" w:type="dxa"/>
          </w:tcPr>
          <w:p w14:paraId="02D182C0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649.99</w:t>
            </w:r>
          </w:p>
        </w:tc>
        <w:tc>
          <w:tcPr>
            <w:tcW w:w="1129" w:type="dxa"/>
          </w:tcPr>
          <w:p w14:paraId="3A91C3C9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129" w:type="dxa"/>
          </w:tcPr>
          <w:p w14:paraId="0510CD2B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ACLCRD</w:t>
            </w:r>
          </w:p>
        </w:tc>
        <w:tc>
          <w:tcPr>
            <w:tcW w:w="1129" w:type="dxa"/>
          </w:tcPr>
          <w:p w14:paraId="709B9840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ACC</w:t>
            </w:r>
          </w:p>
        </w:tc>
        <w:tc>
          <w:tcPr>
            <w:tcW w:w="1129" w:type="dxa"/>
          </w:tcPr>
          <w:p w14:paraId="1C2CC0D8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I</w:t>
            </w:r>
          </w:p>
        </w:tc>
        <w:tc>
          <w:tcPr>
            <w:tcW w:w="1129" w:type="dxa"/>
          </w:tcPr>
          <w:p w14:paraId="7BEEE007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 xml:space="preserve">OC    </w:t>
            </w:r>
          </w:p>
        </w:tc>
      </w:tr>
    </w:tbl>
    <w:p w14:paraId="4E9AD17A" w14:textId="77777777" w:rsidR="00623162" w:rsidRDefault="00000000">
      <w:pPr>
        <w:pStyle w:val="Heading5"/>
        <w:spacing w:before="136" w:after="136"/>
      </w:pPr>
      <w:r>
        <w:t>AR1_CHARGES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693"/>
        <w:gridCol w:w="1693"/>
        <w:gridCol w:w="1693"/>
        <w:gridCol w:w="1693"/>
        <w:gridCol w:w="1693"/>
        <w:gridCol w:w="1693"/>
      </w:tblGrid>
      <w:tr w:rsidR="00623162" w14:paraId="46D20B10" w14:textId="77777777" w:rsidTr="00623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24630B31" w14:textId="77777777" w:rsidR="00623162" w:rsidRDefault="00000000">
            <w:r>
              <w:rPr>
                <w:sz w:val="14"/>
              </w:rPr>
              <w:t>ACCOUNT_ID</w:t>
            </w:r>
          </w:p>
        </w:tc>
        <w:tc>
          <w:tcPr>
            <w:tcW w:w="1693" w:type="dxa"/>
          </w:tcPr>
          <w:p w14:paraId="06B1106D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INVOICE_ID</w:t>
            </w:r>
          </w:p>
        </w:tc>
        <w:tc>
          <w:tcPr>
            <w:tcW w:w="1693" w:type="dxa"/>
          </w:tcPr>
          <w:p w14:paraId="51CFCCDC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CHARGE_CODE</w:t>
            </w:r>
          </w:p>
        </w:tc>
        <w:tc>
          <w:tcPr>
            <w:tcW w:w="1693" w:type="dxa"/>
          </w:tcPr>
          <w:p w14:paraId="2BF2F4A8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693" w:type="dxa"/>
          </w:tcPr>
          <w:p w14:paraId="22A0979E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TAX_AMOUNT</w:t>
            </w:r>
          </w:p>
        </w:tc>
        <w:tc>
          <w:tcPr>
            <w:tcW w:w="1693" w:type="dxa"/>
          </w:tcPr>
          <w:p w14:paraId="05E53FED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L3_PHYSICAL_ITEM_ID</w:t>
            </w:r>
          </w:p>
        </w:tc>
      </w:tr>
      <w:tr w:rsidR="00623162" w14:paraId="04FD9487" w14:textId="77777777" w:rsidTr="00623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02FF45D9" w14:textId="77777777" w:rsidR="00623162" w:rsidRDefault="00000000">
            <w:r>
              <w:rPr>
                <w:sz w:val="14"/>
              </w:rPr>
              <w:t>1000002653</w:t>
            </w:r>
          </w:p>
        </w:tc>
        <w:tc>
          <w:tcPr>
            <w:tcW w:w="1693" w:type="dxa"/>
          </w:tcPr>
          <w:p w14:paraId="162751ED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51448</w:t>
            </w:r>
          </w:p>
        </w:tc>
        <w:tc>
          <w:tcPr>
            <w:tcW w:w="1693" w:type="dxa"/>
          </w:tcPr>
          <w:p w14:paraId="7D7EBE7F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ACTFEE_V10</w:t>
            </w:r>
          </w:p>
        </w:tc>
        <w:tc>
          <w:tcPr>
            <w:tcW w:w="1693" w:type="dxa"/>
          </w:tcPr>
          <w:p w14:paraId="025F1756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19.76</w:t>
            </w:r>
          </w:p>
        </w:tc>
        <w:tc>
          <w:tcPr>
            <w:tcW w:w="1693" w:type="dxa"/>
          </w:tcPr>
          <w:p w14:paraId="150EE1D6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0.24</w:t>
            </w:r>
          </w:p>
        </w:tc>
        <w:tc>
          <w:tcPr>
            <w:tcW w:w="1693" w:type="dxa"/>
          </w:tcPr>
          <w:p w14:paraId="76FA8CEF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623162" w14:paraId="4C9EA620" w14:textId="77777777" w:rsidTr="00623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0F37C182" w14:textId="77777777" w:rsidR="00623162" w:rsidRDefault="00000000">
            <w:r>
              <w:rPr>
                <w:sz w:val="14"/>
              </w:rPr>
              <w:t>1000002653</w:t>
            </w:r>
          </w:p>
        </w:tc>
        <w:tc>
          <w:tcPr>
            <w:tcW w:w="1693" w:type="dxa"/>
          </w:tcPr>
          <w:p w14:paraId="6907501F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51448</w:t>
            </w:r>
          </w:p>
        </w:tc>
        <w:tc>
          <w:tcPr>
            <w:tcW w:w="1693" w:type="dxa"/>
          </w:tcPr>
          <w:p w14:paraId="5899A26E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DEVICE</w:t>
            </w:r>
          </w:p>
        </w:tc>
        <w:tc>
          <w:tcPr>
            <w:tcW w:w="1693" w:type="dxa"/>
          </w:tcPr>
          <w:p w14:paraId="18F948C1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649.99</w:t>
            </w:r>
          </w:p>
        </w:tc>
        <w:tc>
          <w:tcPr>
            <w:tcW w:w="1693" w:type="dxa"/>
          </w:tcPr>
          <w:p w14:paraId="2E68D215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52</w:t>
            </w:r>
          </w:p>
        </w:tc>
        <w:tc>
          <w:tcPr>
            <w:tcW w:w="1693" w:type="dxa"/>
          </w:tcPr>
          <w:p w14:paraId="06502B6D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9100000725022</w:t>
            </w:r>
          </w:p>
        </w:tc>
      </w:tr>
      <w:tr w:rsidR="00623162" w14:paraId="145B1B56" w14:textId="77777777" w:rsidTr="00623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7D57F5EF" w14:textId="77777777" w:rsidR="00623162" w:rsidRDefault="00000000">
            <w:r>
              <w:rPr>
                <w:sz w:val="14"/>
              </w:rPr>
              <w:t>1000002653</w:t>
            </w:r>
          </w:p>
        </w:tc>
        <w:tc>
          <w:tcPr>
            <w:tcW w:w="1693" w:type="dxa"/>
          </w:tcPr>
          <w:p w14:paraId="3282C9A3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51448</w:t>
            </w:r>
          </w:p>
        </w:tc>
        <w:tc>
          <w:tcPr>
            <w:tcW w:w="1693" w:type="dxa"/>
          </w:tcPr>
          <w:p w14:paraId="5E7E36C6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IMM_UNLSP004</w:t>
            </w:r>
          </w:p>
        </w:tc>
        <w:tc>
          <w:tcPr>
            <w:tcW w:w="1693" w:type="dxa"/>
          </w:tcPr>
          <w:p w14:paraId="2B082B7D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52.44</w:t>
            </w:r>
          </w:p>
        </w:tc>
        <w:tc>
          <w:tcPr>
            <w:tcW w:w="1693" w:type="dxa"/>
          </w:tcPr>
          <w:p w14:paraId="737920EA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2.56</w:t>
            </w:r>
          </w:p>
        </w:tc>
        <w:tc>
          <w:tcPr>
            <w:tcW w:w="1693" w:type="dxa"/>
          </w:tcPr>
          <w:p w14:paraId="08F0AE4B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623162" w14:paraId="128EC559" w14:textId="77777777" w:rsidTr="00623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06346C8A" w14:textId="77777777" w:rsidR="00623162" w:rsidRDefault="00000000">
            <w:r>
              <w:rPr>
                <w:sz w:val="14"/>
              </w:rPr>
              <w:t>1000002653</w:t>
            </w:r>
          </w:p>
        </w:tc>
        <w:tc>
          <w:tcPr>
            <w:tcW w:w="1693" w:type="dxa"/>
          </w:tcPr>
          <w:p w14:paraId="2434A9C0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51448</w:t>
            </w:r>
          </w:p>
        </w:tc>
        <w:tc>
          <w:tcPr>
            <w:tcW w:w="1693" w:type="dxa"/>
          </w:tcPr>
          <w:p w14:paraId="1360E665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IMM_SMPP2</w:t>
            </w:r>
          </w:p>
        </w:tc>
        <w:tc>
          <w:tcPr>
            <w:tcW w:w="1693" w:type="dxa"/>
          </w:tcPr>
          <w:p w14:paraId="07737AA6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11.11</w:t>
            </w:r>
          </w:p>
        </w:tc>
        <w:tc>
          <w:tcPr>
            <w:tcW w:w="1693" w:type="dxa"/>
          </w:tcPr>
          <w:p w14:paraId="7434F07E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0.89</w:t>
            </w:r>
          </w:p>
        </w:tc>
        <w:tc>
          <w:tcPr>
            <w:tcW w:w="1693" w:type="dxa"/>
          </w:tcPr>
          <w:p w14:paraId="2DFB08D6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623162" w14:paraId="64D02C3D" w14:textId="77777777" w:rsidTr="00623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0A35A560" w14:textId="77777777" w:rsidR="00623162" w:rsidRDefault="00000000">
            <w:r>
              <w:rPr>
                <w:sz w:val="14"/>
              </w:rPr>
              <w:t>1000002653</w:t>
            </w:r>
          </w:p>
        </w:tc>
        <w:tc>
          <w:tcPr>
            <w:tcW w:w="1693" w:type="dxa"/>
          </w:tcPr>
          <w:p w14:paraId="471616A3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51448</w:t>
            </w:r>
          </w:p>
        </w:tc>
        <w:tc>
          <w:tcPr>
            <w:tcW w:w="1693" w:type="dxa"/>
          </w:tcPr>
          <w:p w14:paraId="356F3EFC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IMM_UNLPROMO</w:t>
            </w:r>
          </w:p>
        </w:tc>
        <w:tc>
          <w:tcPr>
            <w:tcW w:w="1693" w:type="dxa"/>
          </w:tcPr>
          <w:p w14:paraId="07D0263D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-14.83</w:t>
            </w:r>
          </w:p>
        </w:tc>
        <w:tc>
          <w:tcPr>
            <w:tcW w:w="1693" w:type="dxa"/>
          </w:tcPr>
          <w:p w14:paraId="575799B9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-0.18</w:t>
            </w:r>
          </w:p>
        </w:tc>
        <w:tc>
          <w:tcPr>
            <w:tcW w:w="1693" w:type="dxa"/>
          </w:tcPr>
          <w:p w14:paraId="56B12473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623162" w14:paraId="3BFFFDAD" w14:textId="77777777" w:rsidTr="00623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213DFF8C" w14:textId="77777777" w:rsidR="00623162" w:rsidRDefault="00000000">
            <w:r>
              <w:rPr>
                <w:sz w:val="14"/>
              </w:rPr>
              <w:t>1000002653</w:t>
            </w:r>
          </w:p>
        </w:tc>
        <w:tc>
          <w:tcPr>
            <w:tcW w:w="1693" w:type="dxa"/>
          </w:tcPr>
          <w:p w14:paraId="62815A1A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51448</w:t>
            </w:r>
          </w:p>
        </w:tc>
        <w:tc>
          <w:tcPr>
            <w:tcW w:w="1693" w:type="dxa"/>
          </w:tcPr>
          <w:p w14:paraId="176A72C9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EIPDVC1</w:t>
            </w:r>
          </w:p>
        </w:tc>
        <w:tc>
          <w:tcPr>
            <w:tcW w:w="1693" w:type="dxa"/>
          </w:tcPr>
          <w:p w14:paraId="69C24C9A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18.05</w:t>
            </w:r>
          </w:p>
        </w:tc>
        <w:tc>
          <w:tcPr>
            <w:tcW w:w="1693" w:type="dxa"/>
          </w:tcPr>
          <w:p w14:paraId="5E01AA01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693" w:type="dxa"/>
          </w:tcPr>
          <w:p w14:paraId="00E3BE16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9100000725022</w:t>
            </w:r>
          </w:p>
        </w:tc>
      </w:tr>
    </w:tbl>
    <w:p w14:paraId="66B3ABB7" w14:textId="77777777" w:rsidR="00623162" w:rsidRDefault="00000000">
      <w:pPr>
        <w:pStyle w:val="Heading5"/>
        <w:spacing w:before="136" w:after="136"/>
      </w:pPr>
      <w:r>
        <w:t>AR3_ORDER_REFERENCE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032"/>
        <w:gridCol w:w="2032"/>
        <w:gridCol w:w="2032"/>
        <w:gridCol w:w="2032"/>
        <w:gridCol w:w="2032"/>
      </w:tblGrid>
      <w:tr w:rsidR="00623162" w14:paraId="02607353" w14:textId="77777777" w:rsidTr="00623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15CF76EE" w14:textId="77777777" w:rsidR="00623162" w:rsidRDefault="00000000">
            <w:r>
              <w:rPr>
                <w:sz w:val="14"/>
              </w:rPr>
              <w:t>L9_DYNAMIC_ATTRIBUTES</w:t>
            </w:r>
          </w:p>
        </w:tc>
        <w:tc>
          <w:tcPr>
            <w:tcW w:w="2032" w:type="dxa"/>
          </w:tcPr>
          <w:p w14:paraId="53124E12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ACCOUNT_ID</w:t>
            </w:r>
          </w:p>
        </w:tc>
        <w:tc>
          <w:tcPr>
            <w:tcW w:w="2032" w:type="dxa"/>
          </w:tcPr>
          <w:p w14:paraId="0049D891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STATUS</w:t>
            </w:r>
          </w:p>
        </w:tc>
        <w:tc>
          <w:tcPr>
            <w:tcW w:w="2032" w:type="dxa"/>
          </w:tcPr>
          <w:p w14:paraId="2C05E5DA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PHYSICAL_ITEM_ID</w:t>
            </w:r>
          </w:p>
        </w:tc>
        <w:tc>
          <w:tcPr>
            <w:tcW w:w="2032" w:type="dxa"/>
          </w:tcPr>
          <w:p w14:paraId="794FB85B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ORDER_ACTION_ID</w:t>
            </w:r>
          </w:p>
        </w:tc>
      </w:tr>
      <w:tr w:rsidR="00623162" w14:paraId="7F876291" w14:textId="77777777" w:rsidTr="00623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4934D8CB" w14:textId="77777777" w:rsidR="00623162" w:rsidRDefault="00000000">
            <w:r>
              <w:rPr>
                <w:sz w:val="14"/>
              </w:rPr>
              <w:t>None</w:t>
            </w:r>
          </w:p>
        </w:tc>
        <w:tc>
          <w:tcPr>
            <w:tcW w:w="2032" w:type="dxa"/>
          </w:tcPr>
          <w:p w14:paraId="0B6DD2F2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1000002653</w:t>
            </w:r>
          </w:p>
        </w:tc>
        <w:tc>
          <w:tcPr>
            <w:tcW w:w="2032" w:type="dxa"/>
          </w:tcPr>
          <w:p w14:paraId="0F424750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2032" w:type="dxa"/>
          </w:tcPr>
          <w:p w14:paraId="7CB680C8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9100000725022</w:t>
            </w:r>
          </w:p>
        </w:tc>
        <w:tc>
          <w:tcPr>
            <w:tcW w:w="2032" w:type="dxa"/>
          </w:tcPr>
          <w:p w14:paraId="007765C2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39868</w:t>
            </w:r>
          </w:p>
        </w:tc>
      </w:tr>
    </w:tbl>
    <w:p w14:paraId="07DD637E" w14:textId="77777777" w:rsidR="00623162" w:rsidRDefault="00000000">
      <w:pPr>
        <w:pStyle w:val="Heading5"/>
        <w:spacing w:before="136" w:after="136"/>
      </w:pPr>
      <w:r>
        <w:t>BL9_INSTALLMENT_PLAN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569"/>
        <w:gridCol w:w="1022"/>
        <w:gridCol w:w="1071"/>
        <w:gridCol w:w="1122"/>
        <w:gridCol w:w="1730"/>
        <w:gridCol w:w="990"/>
        <w:gridCol w:w="1153"/>
        <w:gridCol w:w="1584"/>
        <w:gridCol w:w="1135"/>
      </w:tblGrid>
      <w:tr w:rsidR="00623162" w14:paraId="4733C54B" w14:textId="77777777" w:rsidTr="00623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33E9FBB" w14:textId="77777777" w:rsidR="00623162" w:rsidRDefault="00000000">
            <w:r>
              <w:rPr>
                <w:sz w:val="14"/>
              </w:rPr>
              <w:t>EIP_ID</w:t>
            </w:r>
          </w:p>
        </w:tc>
        <w:tc>
          <w:tcPr>
            <w:tcW w:w="1129" w:type="dxa"/>
          </w:tcPr>
          <w:p w14:paraId="2482A34D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CUSTOMER_ID</w:t>
            </w:r>
          </w:p>
        </w:tc>
        <w:tc>
          <w:tcPr>
            <w:tcW w:w="1129" w:type="dxa"/>
          </w:tcPr>
          <w:p w14:paraId="42BF76B2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SUBSCRIBER_ID</w:t>
            </w:r>
          </w:p>
        </w:tc>
        <w:tc>
          <w:tcPr>
            <w:tcW w:w="1129" w:type="dxa"/>
          </w:tcPr>
          <w:p w14:paraId="46396D92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TOTAL_INST_NO</w:t>
            </w:r>
          </w:p>
        </w:tc>
        <w:tc>
          <w:tcPr>
            <w:tcW w:w="1129" w:type="dxa"/>
          </w:tcPr>
          <w:p w14:paraId="242D4AE4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DEVICE_PLAN_START_DATE</w:t>
            </w:r>
          </w:p>
        </w:tc>
        <w:tc>
          <w:tcPr>
            <w:tcW w:w="1129" w:type="dxa"/>
          </w:tcPr>
          <w:p w14:paraId="789EBFED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PLAN_STATUS</w:t>
            </w:r>
          </w:p>
        </w:tc>
        <w:tc>
          <w:tcPr>
            <w:tcW w:w="1129" w:type="dxa"/>
          </w:tcPr>
          <w:p w14:paraId="7D35E2A7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TOTAL_AMOUNT</w:t>
            </w:r>
          </w:p>
        </w:tc>
        <w:tc>
          <w:tcPr>
            <w:tcW w:w="1129" w:type="dxa"/>
          </w:tcPr>
          <w:p w14:paraId="17450EBE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TOTAL_BILLED_AMOUNT</w:t>
            </w:r>
          </w:p>
        </w:tc>
        <w:tc>
          <w:tcPr>
            <w:tcW w:w="1129" w:type="dxa"/>
          </w:tcPr>
          <w:p w14:paraId="4F533C0E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BILLED_INST_NO</w:t>
            </w:r>
          </w:p>
        </w:tc>
      </w:tr>
      <w:tr w:rsidR="00623162" w14:paraId="7ADC2A10" w14:textId="77777777" w:rsidTr="00623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824B0C7" w14:textId="77777777" w:rsidR="00623162" w:rsidRDefault="00000000">
            <w:r>
              <w:rPr>
                <w:sz w:val="14"/>
              </w:rPr>
              <w:t>39868</w:t>
            </w:r>
          </w:p>
        </w:tc>
        <w:tc>
          <w:tcPr>
            <w:tcW w:w="1129" w:type="dxa"/>
          </w:tcPr>
          <w:p w14:paraId="229E96AA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1000007250</w:t>
            </w:r>
          </w:p>
        </w:tc>
        <w:tc>
          <w:tcPr>
            <w:tcW w:w="1129" w:type="dxa"/>
          </w:tcPr>
          <w:p w14:paraId="3906BF77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26161</w:t>
            </w:r>
          </w:p>
        </w:tc>
        <w:tc>
          <w:tcPr>
            <w:tcW w:w="1129" w:type="dxa"/>
          </w:tcPr>
          <w:p w14:paraId="52EC0B8D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36</w:t>
            </w:r>
          </w:p>
        </w:tc>
        <w:tc>
          <w:tcPr>
            <w:tcW w:w="1129" w:type="dxa"/>
          </w:tcPr>
          <w:p w14:paraId="4483F976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16060A86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 xml:space="preserve">In progress                     </w:t>
            </w:r>
          </w:p>
        </w:tc>
        <w:tc>
          <w:tcPr>
            <w:tcW w:w="1129" w:type="dxa"/>
          </w:tcPr>
          <w:p w14:paraId="00CE6451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649.99</w:t>
            </w:r>
          </w:p>
        </w:tc>
        <w:tc>
          <w:tcPr>
            <w:tcW w:w="1129" w:type="dxa"/>
          </w:tcPr>
          <w:p w14:paraId="08EB1C4B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18.05</w:t>
            </w:r>
          </w:p>
        </w:tc>
        <w:tc>
          <w:tcPr>
            <w:tcW w:w="1129" w:type="dxa"/>
          </w:tcPr>
          <w:p w14:paraId="3EA92ACF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</w:t>
            </w:r>
          </w:p>
        </w:tc>
      </w:tr>
    </w:tbl>
    <w:p w14:paraId="6B46AEAE" w14:textId="77777777" w:rsidR="00623162" w:rsidRDefault="00000000">
      <w:pPr>
        <w:pStyle w:val="Heading5"/>
        <w:spacing w:before="136" w:after="136"/>
      </w:pPr>
      <w:r>
        <w:lastRenderedPageBreak/>
        <w:t>BL9_INSTALLMENT_PLAN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589"/>
        <w:gridCol w:w="1192"/>
        <w:gridCol w:w="1190"/>
        <w:gridCol w:w="804"/>
        <w:gridCol w:w="778"/>
        <w:gridCol w:w="1217"/>
        <w:gridCol w:w="1227"/>
        <w:gridCol w:w="930"/>
        <w:gridCol w:w="1022"/>
        <w:gridCol w:w="1427"/>
      </w:tblGrid>
      <w:tr w:rsidR="00623162" w14:paraId="2759F609" w14:textId="77777777" w:rsidTr="00623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11A8479E" w14:textId="77777777" w:rsidR="00623162" w:rsidRDefault="00000000">
            <w:r>
              <w:rPr>
                <w:sz w:val="14"/>
              </w:rPr>
              <w:t>EIP_ID</w:t>
            </w:r>
          </w:p>
        </w:tc>
        <w:tc>
          <w:tcPr>
            <w:tcW w:w="1016" w:type="dxa"/>
          </w:tcPr>
          <w:p w14:paraId="7FD03C5B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BILLED_INST_NO</w:t>
            </w:r>
          </w:p>
        </w:tc>
        <w:tc>
          <w:tcPr>
            <w:tcW w:w="1016" w:type="dxa"/>
          </w:tcPr>
          <w:p w14:paraId="72A86598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EXCHANGED_EIP</w:t>
            </w:r>
          </w:p>
        </w:tc>
        <w:tc>
          <w:tcPr>
            <w:tcW w:w="1016" w:type="dxa"/>
          </w:tcPr>
          <w:p w14:paraId="414E5FD8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DPP_TYPE</w:t>
            </w:r>
          </w:p>
        </w:tc>
        <w:tc>
          <w:tcPr>
            <w:tcW w:w="1016" w:type="dxa"/>
          </w:tcPr>
          <w:p w14:paraId="76BFC366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OFFER_ID</w:t>
            </w:r>
          </w:p>
        </w:tc>
        <w:tc>
          <w:tcPr>
            <w:tcW w:w="1016" w:type="dxa"/>
          </w:tcPr>
          <w:p w14:paraId="35B80968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IMEI</w:t>
            </w:r>
          </w:p>
        </w:tc>
        <w:tc>
          <w:tcPr>
            <w:tcW w:w="1016" w:type="dxa"/>
          </w:tcPr>
          <w:p w14:paraId="704D9D3D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ACCELERATE_IND</w:t>
            </w:r>
          </w:p>
        </w:tc>
        <w:tc>
          <w:tcPr>
            <w:tcW w:w="1016" w:type="dxa"/>
          </w:tcPr>
          <w:p w14:paraId="6C9631C8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ACCREASON</w:t>
            </w:r>
          </w:p>
        </w:tc>
        <w:tc>
          <w:tcPr>
            <w:tcW w:w="1016" w:type="dxa"/>
          </w:tcPr>
          <w:p w14:paraId="5900B2FA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REMBALANCE</w:t>
            </w:r>
          </w:p>
        </w:tc>
        <w:tc>
          <w:tcPr>
            <w:tcW w:w="1016" w:type="dxa"/>
          </w:tcPr>
          <w:p w14:paraId="0ADEFB43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OFFER_INSTANCE_ID</w:t>
            </w:r>
          </w:p>
        </w:tc>
      </w:tr>
      <w:tr w:rsidR="00623162" w14:paraId="4133B2C3" w14:textId="77777777" w:rsidTr="00623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41406FB1" w14:textId="77777777" w:rsidR="00623162" w:rsidRDefault="00000000">
            <w:r>
              <w:rPr>
                <w:sz w:val="14"/>
              </w:rPr>
              <w:t>39868</w:t>
            </w:r>
          </w:p>
        </w:tc>
        <w:tc>
          <w:tcPr>
            <w:tcW w:w="1016" w:type="dxa"/>
          </w:tcPr>
          <w:p w14:paraId="6009AA85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</w:t>
            </w:r>
          </w:p>
        </w:tc>
        <w:tc>
          <w:tcPr>
            <w:tcW w:w="1016" w:type="dxa"/>
          </w:tcPr>
          <w:p w14:paraId="6DDFAC9F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016" w:type="dxa"/>
          </w:tcPr>
          <w:p w14:paraId="38EE36B7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016" w:type="dxa"/>
          </w:tcPr>
          <w:p w14:paraId="25B5D423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8415197</w:t>
            </w:r>
          </w:p>
        </w:tc>
        <w:tc>
          <w:tcPr>
            <w:tcW w:w="1016" w:type="dxa"/>
          </w:tcPr>
          <w:p w14:paraId="4B980B65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9100000725022</w:t>
            </w:r>
          </w:p>
        </w:tc>
        <w:tc>
          <w:tcPr>
            <w:tcW w:w="1016" w:type="dxa"/>
          </w:tcPr>
          <w:p w14:paraId="22FA02E0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016" w:type="dxa"/>
          </w:tcPr>
          <w:p w14:paraId="6C4D1567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016" w:type="dxa"/>
          </w:tcPr>
          <w:p w14:paraId="643AFBF0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016" w:type="dxa"/>
          </w:tcPr>
          <w:p w14:paraId="45E01934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10102582</w:t>
            </w:r>
          </w:p>
        </w:tc>
      </w:tr>
    </w:tbl>
    <w:p w14:paraId="775DB8A1" w14:textId="77777777" w:rsidR="00623162" w:rsidRDefault="00000000">
      <w:pPr>
        <w:pStyle w:val="Heading5"/>
        <w:spacing w:before="136" w:after="136"/>
      </w:pPr>
      <w:r>
        <w:t>BL1_RC_RATES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042"/>
        <w:gridCol w:w="1135"/>
        <w:gridCol w:w="1246"/>
        <w:gridCol w:w="738"/>
        <w:gridCol w:w="1437"/>
        <w:gridCol w:w="1431"/>
        <w:gridCol w:w="1267"/>
        <w:gridCol w:w="916"/>
        <w:gridCol w:w="1164"/>
      </w:tblGrid>
      <w:tr w:rsidR="00623162" w14:paraId="70ACF1BD" w14:textId="77777777" w:rsidTr="00623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180F7DD" w14:textId="77777777" w:rsidR="00623162" w:rsidRDefault="00000000">
            <w:r>
              <w:rPr>
                <w:sz w:val="14"/>
              </w:rPr>
              <w:t>CHARGE_CODE</w:t>
            </w:r>
          </w:p>
        </w:tc>
        <w:tc>
          <w:tcPr>
            <w:tcW w:w="1129" w:type="dxa"/>
          </w:tcPr>
          <w:p w14:paraId="2BB1D166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EFFECTIVE_DATE</w:t>
            </w:r>
          </w:p>
        </w:tc>
        <w:tc>
          <w:tcPr>
            <w:tcW w:w="1129" w:type="dxa"/>
          </w:tcPr>
          <w:p w14:paraId="5FBAF00C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EXPIRATION_DATE</w:t>
            </w:r>
          </w:p>
        </w:tc>
        <w:tc>
          <w:tcPr>
            <w:tcW w:w="1129" w:type="dxa"/>
          </w:tcPr>
          <w:p w14:paraId="2197ECD4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129" w:type="dxa"/>
          </w:tcPr>
          <w:p w14:paraId="5C654D24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SERVICE_RECEIVER_ID</w:t>
            </w:r>
          </w:p>
        </w:tc>
        <w:tc>
          <w:tcPr>
            <w:tcW w:w="1129" w:type="dxa"/>
          </w:tcPr>
          <w:p w14:paraId="354D4CE6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RECEIVER_CUSTOMER</w:t>
            </w:r>
          </w:p>
        </w:tc>
        <w:tc>
          <w:tcPr>
            <w:tcW w:w="1129" w:type="dxa"/>
          </w:tcPr>
          <w:p w14:paraId="718BDFD4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PAY_CHANNEL_NO</w:t>
            </w:r>
          </w:p>
        </w:tc>
        <w:tc>
          <w:tcPr>
            <w:tcW w:w="1129" w:type="dxa"/>
          </w:tcPr>
          <w:p w14:paraId="1E16C4C6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CYCLE_CODE</w:t>
            </w:r>
          </w:p>
        </w:tc>
        <w:tc>
          <w:tcPr>
            <w:tcW w:w="1129" w:type="dxa"/>
          </w:tcPr>
          <w:p w14:paraId="6A87A40A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IMEI</w:t>
            </w:r>
          </w:p>
        </w:tc>
      </w:tr>
      <w:tr w:rsidR="00623162" w14:paraId="0DEA93D2" w14:textId="77777777" w:rsidTr="00623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5C2E542" w14:textId="77777777" w:rsidR="00623162" w:rsidRDefault="00000000">
            <w:r>
              <w:rPr>
                <w:sz w:val="14"/>
              </w:rPr>
              <w:t>SCUNLPP</w:t>
            </w:r>
          </w:p>
        </w:tc>
        <w:tc>
          <w:tcPr>
            <w:tcW w:w="1129" w:type="dxa"/>
          </w:tcPr>
          <w:p w14:paraId="10E1E9B9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45D02264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5CC43B68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</w:t>
            </w:r>
          </w:p>
        </w:tc>
        <w:tc>
          <w:tcPr>
            <w:tcW w:w="1129" w:type="dxa"/>
          </w:tcPr>
          <w:p w14:paraId="6F27DFE4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26161</w:t>
            </w:r>
          </w:p>
        </w:tc>
        <w:tc>
          <w:tcPr>
            <w:tcW w:w="1129" w:type="dxa"/>
          </w:tcPr>
          <w:p w14:paraId="67C5293C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1000007250</w:t>
            </w:r>
          </w:p>
        </w:tc>
        <w:tc>
          <w:tcPr>
            <w:tcW w:w="1129" w:type="dxa"/>
          </w:tcPr>
          <w:p w14:paraId="11CBC2EF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1000002653</w:t>
            </w:r>
          </w:p>
        </w:tc>
        <w:tc>
          <w:tcPr>
            <w:tcW w:w="1129" w:type="dxa"/>
          </w:tcPr>
          <w:p w14:paraId="51020006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54C7BEAB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623162" w14:paraId="2959714B" w14:textId="77777777" w:rsidTr="00623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358FC4" w14:textId="77777777" w:rsidR="00623162" w:rsidRDefault="00000000">
            <w:r>
              <w:rPr>
                <w:sz w:val="14"/>
              </w:rPr>
              <w:t>UNLSP004</w:t>
            </w:r>
          </w:p>
        </w:tc>
        <w:tc>
          <w:tcPr>
            <w:tcW w:w="1129" w:type="dxa"/>
          </w:tcPr>
          <w:p w14:paraId="50D9400C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397AF14A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3C87710F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55</w:t>
            </w:r>
          </w:p>
        </w:tc>
        <w:tc>
          <w:tcPr>
            <w:tcW w:w="1129" w:type="dxa"/>
          </w:tcPr>
          <w:p w14:paraId="330929BC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26161</w:t>
            </w:r>
          </w:p>
        </w:tc>
        <w:tc>
          <w:tcPr>
            <w:tcW w:w="1129" w:type="dxa"/>
          </w:tcPr>
          <w:p w14:paraId="0192F09C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1000007250</w:t>
            </w:r>
          </w:p>
        </w:tc>
        <w:tc>
          <w:tcPr>
            <w:tcW w:w="1129" w:type="dxa"/>
          </w:tcPr>
          <w:p w14:paraId="7D2545F1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1000002653</w:t>
            </w:r>
          </w:p>
        </w:tc>
        <w:tc>
          <w:tcPr>
            <w:tcW w:w="1129" w:type="dxa"/>
          </w:tcPr>
          <w:p w14:paraId="19F93460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085B15A1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623162" w14:paraId="2D7519BC" w14:textId="77777777" w:rsidTr="00623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75C1FBD" w14:textId="77777777" w:rsidR="00623162" w:rsidRDefault="00000000">
            <w:r>
              <w:rPr>
                <w:sz w:val="14"/>
              </w:rPr>
              <w:t>UPFTRK</w:t>
            </w:r>
          </w:p>
        </w:tc>
        <w:tc>
          <w:tcPr>
            <w:tcW w:w="1129" w:type="dxa"/>
          </w:tcPr>
          <w:p w14:paraId="543A792A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6247227D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5E02F445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129" w:type="dxa"/>
          </w:tcPr>
          <w:p w14:paraId="3261D342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26161</w:t>
            </w:r>
          </w:p>
        </w:tc>
        <w:tc>
          <w:tcPr>
            <w:tcW w:w="1129" w:type="dxa"/>
          </w:tcPr>
          <w:p w14:paraId="6DF25CCC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1000007250</w:t>
            </w:r>
          </w:p>
        </w:tc>
        <w:tc>
          <w:tcPr>
            <w:tcW w:w="1129" w:type="dxa"/>
          </w:tcPr>
          <w:p w14:paraId="05DEE570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1000002653</w:t>
            </w:r>
          </w:p>
        </w:tc>
        <w:tc>
          <w:tcPr>
            <w:tcW w:w="1129" w:type="dxa"/>
          </w:tcPr>
          <w:p w14:paraId="5314BFBF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5E0CD5DB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623162" w14:paraId="3CA47654" w14:textId="77777777" w:rsidTr="00623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0691FB6" w14:textId="77777777" w:rsidR="00623162" w:rsidRDefault="00000000">
            <w:r>
              <w:rPr>
                <w:sz w:val="14"/>
              </w:rPr>
              <w:t>SMPP2</w:t>
            </w:r>
          </w:p>
        </w:tc>
        <w:tc>
          <w:tcPr>
            <w:tcW w:w="1129" w:type="dxa"/>
          </w:tcPr>
          <w:p w14:paraId="5BF2377F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7647EDAF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4076460A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129" w:type="dxa"/>
          </w:tcPr>
          <w:p w14:paraId="1469C407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26161</w:t>
            </w:r>
          </w:p>
        </w:tc>
        <w:tc>
          <w:tcPr>
            <w:tcW w:w="1129" w:type="dxa"/>
          </w:tcPr>
          <w:p w14:paraId="38920494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1000007250</w:t>
            </w:r>
          </w:p>
        </w:tc>
        <w:tc>
          <w:tcPr>
            <w:tcW w:w="1129" w:type="dxa"/>
          </w:tcPr>
          <w:p w14:paraId="54C678E8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1000002653</w:t>
            </w:r>
          </w:p>
        </w:tc>
        <w:tc>
          <w:tcPr>
            <w:tcW w:w="1129" w:type="dxa"/>
          </w:tcPr>
          <w:p w14:paraId="5D193FA2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2CAB2483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9100000725022</w:t>
            </w:r>
          </w:p>
        </w:tc>
      </w:tr>
      <w:tr w:rsidR="00623162" w14:paraId="6F660FE5" w14:textId="77777777" w:rsidTr="00623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C5C4BF6" w14:textId="77777777" w:rsidR="00623162" w:rsidRDefault="00000000">
            <w:r>
              <w:rPr>
                <w:sz w:val="14"/>
              </w:rPr>
              <w:t>UNLPROMO</w:t>
            </w:r>
          </w:p>
        </w:tc>
        <w:tc>
          <w:tcPr>
            <w:tcW w:w="1129" w:type="dxa"/>
          </w:tcPr>
          <w:p w14:paraId="4BDACEDE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243F04D3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20A8D4E4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-15.01</w:t>
            </w:r>
          </w:p>
        </w:tc>
        <w:tc>
          <w:tcPr>
            <w:tcW w:w="1129" w:type="dxa"/>
          </w:tcPr>
          <w:p w14:paraId="07FBF830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26161</w:t>
            </w:r>
          </w:p>
        </w:tc>
        <w:tc>
          <w:tcPr>
            <w:tcW w:w="1129" w:type="dxa"/>
          </w:tcPr>
          <w:p w14:paraId="686CF63E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1000007250</w:t>
            </w:r>
          </w:p>
        </w:tc>
        <w:tc>
          <w:tcPr>
            <w:tcW w:w="1129" w:type="dxa"/>
          </w:tcPr>
          <w:p w14:paraId="372F9A31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1000002653</w:t>
            </w:r>
          </w:p>
        </w:tc>
        <w:tc>
          <w:tcPr>
            <w:tcW w:w="1129" w:type="dxa"/>
          </w:tcPr>
          <w:p w14:paraId="383B1255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4D3B1A20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</w:tbl>
    <w:p w14:paraId="397CAEF7" w14:textId="77777777" w:rsidR="00623162" w:rsidRDefault="00000000">
      <w:pPr>
        <w:pStyle w:val="Heading5"/>
        <w:spacing w:before="136" w:after="136"/>
      </w:pPr>
      <w:r>
        <w:t>BL1_RC_RATES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51"/>
        <w:gridCol w:w="1451"/>
        <w:gridCol w:w="1514"/>
        <w:gridCol w:w="1508"/>
        <w:gridCol w:w="1451"/>
        <w:gridCol w:w="1451"/>
        <w:gridCol w:w="1451"/>
      </w:tblGrid>
      <w:tr w:rsidR="00623162" w14:paraId="709B72C3" w14:textId="77777777" w:rsidTr="00623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7F510D6C" w14:textId="77777777" w:rsidR="00623162" w:rsidRDefault="00000000">
            <w:r>
              <w:rPr>
                <w:sz w:val="14"/>
              </w:rPr>
              <w:t>CHARGE_CODE</w:t>
            </w:r>
          </w:p>
        </w:tc>
        <w:tc>
          <w:tcPr>
            <w:tcW w:w="1451" w:type="dxa"/>
          </w:tcPr>
          <w:p w14:paraId="637CE450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451" w:type="dxa"/>
          </w:tcPr>
          <w:p w14:paraId="494FC979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SERVICE_RECEIVER_ID</w:t>
            </w:r>
          </w:p>
        </w:tc>
        <w:tc>
          <w:tcPr>
            <w:tcW w:w="1451" w:type="dxa"/>
          </w:tcPr>
          <w:p w14:paraId="14F0FCD4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RECEIVER_CUSTOMER</w:t>
            </w:r>
          </w:p>
        </w:tc>
        <w:tc>
          <w:tcPr>
            <w:tcW w:w="1451" w:type="dxa"/>
          </w:tcPr>
          <w:p w14:paraId="7C200AA2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IFM_PER_BO</w:t>
            </w:r>
          </w:p>
        </w:tc>
        <w:tc>
          <w:tcPr>
            <w:tcW w:w="1451" w:type="dxa"/>
          </w:tcPr>
          <w:p w14:paraId="7444DCD6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L9OCD</w:t>
            </w:r>
          </w:p>
        </w:tc>
        <w:tc>
          <w:tcPr>
            <w:tcW w:w="1451" w:type="dxa"/>
          </w:tcPr>
          <w:p w14:paraId="10D904D7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OCD</w:t>
            </w:r>
          </w:p>
        </w:tc>
      </w:tr>
      <w:tr w:rsidR="00623162" w14:paraId="01D7A45F" w14:textId="77777777" w:rsidTr="00623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168E87B2" w14:textId="77777777" w:rsidR="00623162" w:rsidRDefault="00000000">
            <w:r>
              <w:rPr>
                <w:sz w:val="14"/>
              </w:rPr>
              <w:t>SCUNLPP</w:t>
            </w:r>
          </w:p>
        </w:tc>
        <w:tc>
          <w:tcPr>
            <w:tcW w:w="1451" w:type="dxa"/>
          </w:tcPr>
          <w:p w14:paraId="74F87E05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</w:t>
            </w:r>
          </w:p>
        </w:tc>
        <w:tc>
          <w:tcPr>
            <w:tcW w:w="1451" w:type="dxa"/>
          </w:tcPr>
          <w:p w14:paraId="7C077528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26161</w:t>
            </w:r>
          </w:p>
        </w:tc>
        <w:tc>
          <w:tcPr>
            <w:tcW w:w="1451" w:type="dxa"/>
          </w:tcPr>
          <w:p w14:paraId="45267CBD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1000007250</w:t>
            </w:r>
          </w:p>
        </w:tc>
        <w:tc>
          <w:tcPr>
            <w:tcW w:w="1451" w:type="dxa"/>
          </w:tcPr>
          <w:p w14:paraId="708C2637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451" w:type="dxa"/>
          </w:tcPr>
          <w:p w14:paraId="4BA2F7BA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46067C34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623162" w14:paraId="55D58067" w14:textId="77777777" w:rsidTr="00623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48C97CF2" w14:textId="77777777" w:rsidR="00623162" w:rsidRDefault="00000000">
            <w:r>
              <w:rPr>
                <w:sz w:val="14"/>
              </w:rPr>
              <w:t>UNLSP004</w:t>
            </w:r>
          </w:p>
        </w:tc>
        <w:tc>
          <w:tcPr>
            <w:tcW w:w="1451" w:type="dxa"/>
          </w:tcPr>
          <w:p w14:paraId="74CB1EBD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55</w:t>
            </w:r>
          </w:p>
        </w:tc>
        <w:tc>
          <w:tcPr>
            <w:tcW w:w="1451" w:type="dxa"/>
          </w:tcPr>
          <w:p w14:paraId="2F672CCD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26161</w:t>
            </w:r>
          </w:p>
        </w:tc>
        <w:tc>
          <w:tcPr>
            <w:tcW w:w="1451" w:type="dxa"/>
          </w:tcPr>
          <w:p w14:paraId="242E7CEE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1000007250</w:t>
            </w:r>
          </w:p>
        </w:tc>
        <w:tc>
          <w:tcPr>
            <w:tcW w:w="1451" w:type="dxa"/>
          </w:tcPr>
          <w:p w14:paraId="267B82BD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6B53630D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790BD41E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623162" w14:paraId="38C609CA" w14:textId="77777777" w:rsidTr="00623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7AABD2D8" w14:textId="77777777" w:rsidR="00623162" w:rsidRDefault="00000000">
            <w:r>
              <w:rPr>
                <w:sz w:val="14"/>
              </w:rPr>
              <w:t>UPFTRK</w:t>
            </w:r>
          </w:p>
        </w:tc>
        <w:tc>
          <w:tcPr>
            <w:tcW w:w="1451" w:type="dxa"/>
          </w:tcPr>
          <w:p w14:paraId="2CC4AA19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451" w:type="dxa"/>
          </w:tcPr>
          <w:p w14:paraId="0FBE3DDA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26161</w:t>
            </w:r>
          </w:p>
        </w:tc>
        <w:tc>
          <w:tcPr>
            <w:tcW w:w="1451" w:type="dxa"/>
          </w:tcPr>
          <w:p w14:paraId="10579396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1000007250</w:t>
            </w:r>
          </w:p>
        </w:tc>
        <w:tc>
          <w:tcPr>
            <w:tcW w:w="1451" w:type="dxa"/>
          </w:tcPr>
          <w:p w14:paraId="0AC5AE99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5CC7D389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790B1232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623162" w14:paraId="6957BF8B" w14:textId="77777777" w:rsidTr="00623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20726D84" w14:textId="77777777" w:rsidR="00623162" w:rsidRDefault="00000000">
            <w:r>
              <w:rPr>
                <w:sz w:val="14"/>
              </w:rPr>
              <w:t>SMPP2</w:t>
            </w:r>
          </w:p>
        </w:tc>
        <w:tc>
          <w:tcPr>
            <w:tcW w:w="1451" w:type="dxa"/>
          </w:tcPr>
          <w:p w14:paraId="60E02057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451" w:type="dxa"/>
          </w:tcPr>
          <w:p w14:paraId="11459D13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26161</w:t>
            </w:r>
          </w:p>
        </w:tc>
        <w:tc>
          <w:tcPr>
            <w:tcW w:w="1451" w:type="dxa"/>
          </w:tcPr>
          <w:p w14:paraId="36A791DB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1000007250</w:t>
            </w:r>
          </w:p>
        </w:tc>
        <w:tc>
          <w:tcPr>
            <w:tcW w:w="1451" w:type="dxa"/>
          </w:tcPr>
          <w:p w14:paraId="559361FD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1223022D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641734F6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623162" w14:paraId="2B719C47" w14:textId="77777777" w:rsidTr="00623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665C3333" w14:textId="77777777" w:rsidR="00623162" w:rsidRDefault="00000000">
            <w:r>
              <w:rPr>
                <w:sz w:val="14"/>
              </w:rPr>
              <w:t>UNLPROMO</w:t>
            </w:r>
          </w:p>
        </w:tc>
        <w:tc>
          <w:tcPr>
            <w:tcW w:w="1451" w:type="dxa"/>
          </w:tcPr>
          <w:p w14:paraId="7A252775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-15.01</w:t>
            </w:r>
          </w:p>
        </w:tc>
        <w:tc>
          <w:tcPr>
            <w:tcW w:w="1451" w:type="dxa"/>
          </w:tcPr>
          <w:p w14:paraId="7E679DF9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26161</w:t>
            </w:r>
          </w:p>
        </w:tc>
        <w:tc>
          <w:tcPr>
            <w:tcW w:w="1451" w:type="dxa"/>
          </w:tcPr>
          <w:p w14:paraId="68245E01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1000007250</w:t>
            </w:r>
          </w:p>
        </w:tc>
        <w:tc>
          <w:tcPr>
            <w:tcW w:w="1451" w:type="dxa"/>
          </w:tcPr>
          <w:p w14:paraId="563732A4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1E9E9519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44CA998D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</w:tbl>
    <w:p w14:paraId="40851268" w14:textId="77777777" w:rsidR="00623162" w:rsidRDefault="00000000">
      <w:pPr>
        <w:pStyle w:val="Heading5"/>
        <w:spacing w:before="136" w:after="136"/>
      </w:pPr>
      <w:r>
        <w:t>BL1_CHARGE_REQUEST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387"/>
        <w:gridCol w:w="3387"/>
        <w:gridCol w:w="3387"/>
      </w:tblGrid>
      <w:tr w:rsidR="00623162" w14:paraId="0F46ADB8" w14:textId="77777777" w:rsidTr="00623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14:paraId="4C1FE59D" w14:textId="77777777" w:rsidR="00623162" w:rsidRDefault="00000000">
            <w:r>
              <w:rPr>
                <w:sz w:val="14"/>
              </w:rPr>
              <w:t>COUNT(*)</w:t>
            </w:r>
          </w:p>
        </w:tc>
        <w:tc>
          <w:tcPr>
            <w:tcW w:w="3387" w:type="dxa"/>
          </w:tcPr>
          <w:p w14:paraId="7EB89CF6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CHARGE_CODE</w:t>
            </w:r>
          </w:p>
        </w:tc>
        <w:tc>
          <w:tcPr>
            <w:tcW w:w="3387" w:type="dxa"/>
          </w:tcPr>
          <w:p w14:paraId="0B6A7CE9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</w:tr>
      <w:tr w:rsidR="00623162" w14:paraId="01000CB9" w14:textId="77777777" w:rsidTr="00623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14:paraId="258332BA" w14:textId="77777777" w:rsidR="00623162" w:rsidRDefault="00000000">
            <w:r>
              <w:rPr>
                <w:sz w:val="14"/>
              </w:rPr>
              <w:t>35</w:t>
            </w:r>
          </w:p>
        </w:tc>
        <w:tc>
          <w:tcPr>
            <w:tcW w:w="3387" w:type="dxa"/>
          </w:tcPr>
          <w:p w14:paraId="353DDCF7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EIPDEVICE</w:t>
            </w:r>
          </w:p>
        </w:tc>
        <w:tc>
          <w:tcPr>
            <w:tcW w:w="3387" w:type="dxa"/>
          </w:tcPr>
          <w:p w14:paraId="2152CFF1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18.05</w:t>
            </w:r>
          </w:p>
        </w:tc>
      </w:tr>
      <w:tr w:rsidR="00623162" w14:paraId="21F58C2C" w14:textId="77777777" w:rsidTr="00623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14:paraId="79F4C336" w14:textId="77777777" w:rsidR="00623162" w:rsidRDefault="00000000">
            <w:r>
              <w:rPr>
                <w:sz w:val="14"/>
              </w:rPr>
              <w:t>1</w:t>
            </w:r>
          </w:p>
        </w:tc>
        <w:tc>
          <w:tcPr>
            <w:tcW w:w="3387" w:type="dxa"/>
          </w:tcPr>
          <w:p w14:paraId="3DF1DCB0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EIPDEVICE</w:t>
            </w:r>
          </w:p>
        </w:tc>
        <w:tc>
          <w:tcPr>
            <w:tcW w:w="3387" w:type="dxa"/>
          </w:tcPr>
          <w:p w14:paraId="02AC2AE0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18.24</w:t>
            </w:r>
          </w:p>
        </w:tc>
      </w:tr>
    </w:tbl>
    <w:p w14:paraId="640F41AF" w14:textId="77777777" w:rsidR="00623162" w:rsidRDefault="00000000">
      <w:pPr>
        <w:pStyle w:val="Heading5"/>
        <w:spacing w:before="136" w:after="136"/>
      </w:pPr>
      <w:r>
        <w:t>TBORDER_ACTION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95"/>
        <w:gridCol w:w="1269"/>
        <w:gridCol w:w="1268"/>
        <w:gridCol w:w="1268"/>
        <w:gridCol w:w="1269"/>
        <w:gridCol w:w="1269"/>
        <w:gridCol w:w="1269"/>
        <w:gridCol w:w="1269"/>
      </w:tblGrid>
      <w:tr w:rsidR="00623162" w14:paraId="576DCB9E" w14:textId="77777777" w:rsidTr="00623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3857D547" w14:textId="77777777" w:rsidR="00623162" w:rsidRDefault="00000000">
            <w:r>
              <w:rPr>
                <w:sz w:val="14"/>
              </w:rPr>
              <w:t>CTDB_CRE_DATETIME</w:t>
            </w:r>
          </w:p>
        </w:tc>
        <w:tc>
          <w:tcPr>
            <w:tcW w:w="1270" w:type="dxa"/>
          </w:tcPr>
          <w:p w14:paraId="1C9DE48E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ORDER_UNIT_ID</w:t>
            </w:r>
          </w:p>
        </w:tc>
        <w:tc>
          <w:tcPr>
            <w:tcW w:w="1270" w:type="dxa"/>
          </w:tcPr>
          <w:p w14:paraId="7055D44E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ORDER_ID</w:t>
            </w:r>
          </w:p>
        </w:tc>
        <w:tc>
          <w:tcPr>
            <w:tcW w:w="1270" w:type="dxa"/>
          </w:tcPr>
          <w:p w14:paraId="27BEA16F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STATUS</w:t>
            </w:r>
          </w:p>
        </w:tc>
        <w:tc>
          <w:tcPr>
            <w:tcW w:w="1270" w:type="dxa"/>
          </w:tcPr>
          <w:p w14:paraId="5743E4C8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ACTION_TYPE</w:t>
            </w:r>
          </w:p>
        </w:tc>
        <w:tc>
          <w:tcPr>
            <w:tcW w:w="1270" w:type="dxa"/>
          </w:tcPr>
          <w:p w14:paraId="62ACB51B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AP_ID</w:t>
            </w:r>
          </w:p>
        </w:tc>
        <w:tc>
          <w:tcPr>
            <w:tcW w:w="1270" w:type="dxa"/>
          </w:tcPr>
          <w:p w14:paraId="16ACAE98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REASON_ID</w:t>
            </w:r>
          </w:p>
        </w:tc>
        <w:tc>
          <w:tcPr>
            <w:tcW w:w="1270" w:type="dxa"/>
          </w:tcPr>
          <w:p w14:paraId="79B2B244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CUSTOMER_ID</w:t>
            </w:r>
          </w:p>
        </w:tc>
      </w:tr>
      <w:tr w:rsidR="00623162" w14:paraId="7DC53214" w14:textId="77777777" w:rsidTr="00623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2A29626A" w14:textId="77777777" w:rsidR="00623162" w:rsidRDefault="00000000">
            <w:r>
              <w:rPr>
                <w:sz w:val="14"/>
              </w:rPr>
              <w:t>2025-01-06 03:11:54</w:t>
            </w:r>
          </w:p>
        </w:tc>
        <w:tc>
          <w:tcPr>
            <w:tcW w:w="1270" w:type="dxa"/>
          </w:tcPr>
          <w:p w14:paraId="10B13335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39868</w:t>
            </w:r>
          </w:p>
        </w:tc>
        <w:tc>
          <w:tcPr>
            <w:tcW w:w="1270" w:type="dxa"/>
          </w:tcPr>
          <w:p w14:paraId="790642A8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39867</w:t>
            </w:r>
          </w:p>
        </w:tc>
        <w:tc>
          <w:tcPr>
            <w:tcW w:w="1270" w:type="dxa"/>
          </w:tcPr>
          <w:p w14:paraId="00380F09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DO</w:t>
            </w:r>
          </w:p>
        </w:tc>
        <w:tc>
          <w:tcPr>
            <w:tcW w:w="1270" w:type="dxa"/>
          </w:tcPr>
          <w:p w14:paraId="01A5843F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PR</w:t>
            </w:r>
          </w:p>
        </w:tc>
        <w:tc>
          <w:tcPr>
            <w:tcW w:w="1270" w:type="dxa"/>
          </w:tcPr>
          <w:p w14:paraId="45CF0C4D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100815515</w:t>
            </w:r>
          </w:p>
        </w:tc>
        <w:tc>
          <w:tcPr>
            <w:tcW w:w="1270" w:type="dxa"/>
          </w:tcPr>
          <w:p w14:paraId="3317BCA7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270" w:type="dxa"/>
          </w:tcPr>
          <w:p w14:paraId="30AD2730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1000007250</w:t>
            </w:r>
          </w:p>
        </w:tc>
      </w:tr>
    </w:tbl>
    <w:p w14:paraId="111F1AB6" w14:textId="77777777" w:rsidR="00623162" w:rsidRDefault="00000000">
      <w:pPr>
        <w:pStyle w:val="Heading5"/>
        <w:spacing w:before="136" w:after="136"/>
      </w:pPr>
      <w:r>
        <w:t>TBBILLING_CHARGE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693"/>
        <w:gridCol w:w="1693"/>
        <w:gridCol w:w="1693"/>
        <w:gridCol w:w="1693"/>
        <w:gridCol w:w="1693"/>
        <w:gridCol w:w="1693"/>
      </w:tblGrid>
      <w:tr w:rsidR="00623162" w14:paraId="13A5B973" w14:textId="77777777" w:rsidTr="00623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71506BE4" w14:textId="77777777" w:rsidR="00623162" w:rsidRDefault="00000000">
            <w:r>
              <w:rPr>
                <w:sz w:val="14"/>
              </w:rPr>
              <w:t>CHARGE_ID</w:t>
            </w:r>
          </w:p>
        </w:tc>
        <w:tc>
          <w:tcPr>
            <w:tcW w:w="1693" w:type="dxa"/>
          </w:tcPr>
          <w:p w14:paraId="3547F760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CTDB_CRE_DATETIME</w:t>
            </w:r>
          </w:p>
        </w:tc>
        <w:tc>
          <w:tcPr>
            <w:tcW w:w="1693" w:type="dxa"/>
          </w:tcPr>
          <w:p w14:paraId="24E9E6EF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TYPE</w:t>
            </w:r>
          </w:p>
        </w:tc>
        <w:tc>
          <w:tcPr>
            <w:tcW w:w="1693" w:type="dxa"/>
          </w:tcPr>
          <w:p w14:paraId="3C4D161F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DESCRIPTION</w:t>
            </w:r>
          </w:p>
        </w:tc>
        <w:tc>
          <w:tcPr>
            <w:tcW w:w="1693" w:type="dxa"/>
          </w:tcPr>
          <w:p w14:paraId="74567F0C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ACTUAL_PRICE</w:t>
            </w:r>
          </w:p>
        </w:tc>
        <w:tc>
          <w:tcPr>
            <w:tcW w:w="1693" w:type="dxa"/>
          </w:tcPr>
          <w:p w14:paraId="3554DCC1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ORIGINAL_PRICE</w:t>
            </w:r>
          </w:p>
        </w:tc>
      </w:tr>
      <w:tr w:rsidR="00623162" w14:paraId="78919ECE" w14:textId="77777777" w:rsidTr="00623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57C82261" w14:textId="77777777" w:rsidR="00623162" w:rsidRDefault="00000000">
            <w:r>
              <w:rPr>
                <w:sz w:val="14"/>
              </w:rPr>
              <w:t>1771482</w:t>
            </w:r>
          </w:p>
        </w:tc>
        <w:tc>
          <w:tcPr>
            <w:tcW w:w="1693" w:type="dxa"/>
          </w:tcPr>
          <w:p w14:paraId="33DBC685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03:11:54</w:t>
            </w:r>
          </w:p>
        </w:tc>
        <w:tc>
          <w:tcPr>
            <w:tcW w:w="1693" w:type="dxa"/>
          </w:tcPr>
          <w:p w14:paraId="115BA9A5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RC</w:t>
            </w:r>
          </w:p>
        </w:tc>
        <w:tc>
          <w:tcPr>
            <w:tcW w:w="1693" w:type="dxa"/>
          </w:tcPr>
          <w:p w14:paraId="0487E3CE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Unlimited Promotion</w:t>
            </w:r>
          </w:p>
        </w:tc>
        <w:tc>
          <w:tcPr>
            <w:tcW w:w="1693" w:type="dxa"/>
          </w:tcPr>
          <w:p w14:paraId="6C3B0689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-15.01</w:t>
            </w:r>
          </w:p>
        </w:tc>
        <w:tc>
          <w:tcPr>
            <w:tcW w:w="1693" w:type="dxa"/>
          </w:tcPr>
          <w:p w14:paraId="2F76B885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-15.01</w:t>
            </w:r>
          </w:p>
        </w:tc>
      </w:tr>
      <w:tr w:rsidR="00623162" w14:paraId="63348012" w14:textId="77777777" w:rsidTr="00623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05863289" w14:textId="77777777" w:rsidR="00623162" w:rsidRDefault="00000000">
            <w:r>
              <w:rPr>
                <w:sz w:val="14"/>
              </w:rPr>
              <w:t>1771473</w:t>
            </w:r>
          </w:p>
        </w:tc>
        <w:tc>
          <w:tcPr>
            <w:tcW w:w="1693" w:type="dxa"/>
          </w:tcPr>
          <w:p w14:paraId="084D6240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03:11:54</w:t>
            </w:r>
          </w:p>
        </w:tc>
        <w:tc>
          <w:tcPr>
            <w:tcW w:w="1693" w:type="dxa"/>
          </w:tcPr>
          <w:p w14:paraId="1BBEF8BC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RC</w:t>
            </w:r>
          </w:p>
        </w:tc>
        <w:tc>
          <w:tcPr>
            <w:tcW w:w="1693" w:type="dxa"/>
          </w:tcPr>
          <w:p w14:paraId="085902B7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Unlimited Plus</w:t>
            </w:r>
          </w:p>
        </w:tc>
        <w:tc>
          <w:tcPr>
            <w:tcW w:w="1693" w:type="dxa"/>
          </w:tcPr>
          <w:p w14:paraId="59C9E5B8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55</w:t>
            </w:r>
          </w:p>
        </w:tc>
        <w:tc>
          <w:tcPr>
            <w:tcW w:w="1693" w:type="dxa"/>
          </w:tcPr>
          <w:p w14:paraId="317EA95F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55</w:t>
            </w:r>
          </w:p>
        </w:tc>
      </w:tr>
      <w:tr w:rsidR="00623162" w14:paraId="1BB773BA" w14:textId="77777777" w:rsidTr="00623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70221538" w14:textId="77777777" w:rsidR="00623162" w:rsidRDefault="00000000">
            <w:r>
              <w:rPr>
                <w:sz w:val="14"/>
              </w:rPr>
              <w:t>1771495</w:t>
            </w:r>
          </w:p>
        </w:tc>
        <w:tc>
          <w:tcPr>
            <w:tcW w:w="1693" w:type="dxa"/>
          </w:tcPr>
          <w:p w14:paraId="6694E7A6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03:11:54</w:t>
            </w:r>
          </w:p>
        </w:tc>
        <w:tc>
          <w:tcPr>
            <w:tcW w:w="1693" w:type="dxa"/>
          </w:tcPr>
          <w:p w14:paraId="7987B121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RC</w:t>
            </w:r>
          </w:p>
        </w:tc>
        <w:tc>
          <w:tcPr>
            <w:tcW w:w="1693" w:type="dxa"/>
          </w:tcPr>
          <w:p w14:paraId="65A3396B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IMM_SMPP2</w:t>
            </w:r>
          </w:p>
        </w:tc>
        <w:tc>
          <w:tcPr>
            <w:tcW w:w="1693" w:type="dxa"/>
          </w:tcPr>
          <w:p w14:paraId="41DEB695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693" w:type="dxa"/>
          </w:tcPr>
          <w:p w14:paraId="180F3D82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</w:tr>
      <w:tr w:rsidR="00623162" w14:paraId="496288D8" w14:textId="77777777" w:rsidTr="00623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67DF75B1" w14:textId="77777777" w:rsidR="00623162" w:rsidRDefault="00000000">
            <w:r>
              <w:rPr>
                <w:sz w:val="14"/>
              </w:rPr>
              <w:t>1771494</w:t>
            </w:r>
          </w:p>
        </w:tc>
        <w:tc>
          <w:tcPr>
            <w:tcW w:w="1693" w:type="dxa"/>
          </w:tcPr>
          <w:p w14:paraId="02B30050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03:11:54</w:t>
            </w:r>
          </w:p>
        </w:tc>
        <w:tc>
          <w:tcPr>
            <w:tcW w:w="1693" w:type="dxa"/>
          </w:tcPr>
          <w:p w14:paraId="281FBDF4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OC</w:t>
            </w:r>
          </w:p>
        </w:tc>
        <w:tc>
          <w:tcPr>
            <w:tcW w:w="1693" w:type="dxa"/>
          </w:tcPr>
          <w:p w14:paraId="64C6F8A8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Device first installment (Immediate)</w:t>
            </w:r>
          </w:p>
        </w:tc>
        <w:tc>
          <w:tcPr>
            <w:tcW w:w="1693" w:type="dxa"/>
          </w:tcPr>
          <w:p w14:paraId="403E2CA8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18.05</w:t>
            </w:r>
          </w:p>
        </w:tc>
        <w:tc>
          <w:tcPr>
            <w:tcW w:w="1693" w:type="dxa"/>
          </w:tcPr>
          <w:p w14:paraId="2C440AE4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649.99</w:t>
            </w:r>
          </w:p>
        </w:tc>
      </w:tr>
      <w:tr w:rsidR="00623162" w14:paraId="5697C709" w14:textId="77777777" w:rsidTr="00623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6428B343" w14:textId="77777777" w:rsidR="00623162" w:rsidRDefault="00000000">
            <w:r>
              <w:rPr>
                <w:sz w:val="14"/>
              </w:rPr>
              <w:t>1771491</w:t>
            </w:r>
          </w:p>
        </w:tc>
        <w:tc>
          <w:tcPr>
            <w:tcW w:w="1693" w:type="dxa"/>
          </w:tcPr>
          <w:p w14:paraId="087207A8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03:11:54</w:t>
            </w:r>
          </w:p>
        </w:tc>
        <w:tc>
          <w:tcPr>
            <w:tcW w:w="1693" w:type="dxa"/>
          </w:tcPr>
          <w:p w14:paraId="199C643E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OC</w:t>
            </w:r>
          </w:p>
        </w:tc>
        <w:tc>
          <w:tcPr>
            <w:tcW w:w="1693" w:type="dxa"/>
          </w:tcPr>
          <w:p w14:paraId="1FBE5872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Device Charge</w:t>
            </w:r>
          </w:p>
        </w:tc>
        <w:tc>
          <w:tcPr>
            <w:tcW w:w="1693" w:type="dxa"/>
          </w:tcPr>
          <w:p w14:paraId="6453D08C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649.99</w:t>
            </w:r>
          </w:p>
        </w:tc>
        <w:tc>
          <w:tcPr>
            <w:tcW w:w="1693" w:type="dxa"/>
          </w:tcPr>
          <w:p w14:paraId="7E748178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649.99</w:t>
            </w:r>
          </w:p>
        </w:tc>
      </w:tr>
      <w:tr w:rsidR="00623162" w14:paraId="5AF5338B" w14:textId="77777777" w:rsidTr="00623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17BB9A96" w14:textId="77777777" w:rsidR="00623162" w:rsidRDefault="00000000">
            <w:r>
              <w:rPr>
                <w:sz w:val="14"/>
              </w:rPr>
              <w:t>1771498</w:t>
            </w:r>
          </w:p>
        </w:tc>
        <w:tc>
          <w:tcPr>
            <w:tcW w:w="1693" w:type="dxa"/>
          </w:tcPr>
          <w:p w14:paraId="132618B4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03:11:54</w:t>
            </w:r>
          </w:p>
        </w:tc>
        <w:tc>
          <w:tcPr>
            <w:tcW w:w="1693" w:type="dxa"/>
          </w:tcPr>
          <w:p w14:paraId="378E6B50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RC</w:t>
            </w:r>
          </w:p>
        </w:tc>
        <w:tc>
          <w:tcPr>
            <w:tcW w:w="1693" w:type="dxa"/>
          </w:tcPr>
          <w:p w14:paraId="6DB79F32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Anytime Upgrade</w:t>
            </w:r>
          </w:p>
        </w:tc>
        <w:tc>
          <w:tcPr>
            <w:tcW w:w="1693" w:type="dxa"/>
          </w:tcPr>
          <w:p w14:paraId="386337C7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693" w:type="dxa"/>
          </w:tcPr>
          <w:p w14:paraId="515F9573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623162" w14:paraId="16B7C877" w14:textId="77777777" w:rsidTr="00623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0BC74260" w14:textId="77777777" w:rsidR="00623162" w:rsidRDefault="00000000">
            <w:r>
              <w:rPr>
                <w:sz w:val="14"/>
              </w:rPr>
              <w:t>1771499</w:t>
            </w:r>
          </w:p>
        </w:tc>
        <w:tc>
          <w:tcPr>
            <w:tcW w:w="1693" w:type="dxa"/>
          </w:tcPr>
          <w:p w14:paraId="764A1F69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03:11:54</w:t>
            </w:r>
          </w:p>
        </w:tc>
        <w:tc>
          <w:tcPr>
            <w:tcW w:w="1693" w:type="dxa"/>
          </w:tcPr>
          <w:p w14:paraId="14A3E460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OC</w:t>
            </w:r>
          </w:p>
        </w:tc>
        <w:tc>
          <w:tcPr>
            <w:tcW w:w="1693" w:type="dxa"/>
          </w:tcPr>
          <w:p w14:paraId="6E7CF9A2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Activation Charge Voice Rate Plan</w:t>
            </w:r>
          </w:p>
        </w:tc>
        <w:tc>
          <w:tcPr>
            <w:tcW w:w="1693" w:type="dxa"/>
          </w:tcPr>
          <w:p w14:paraId="4B81B5FC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  <w:tc>
          <w:tcPr>
            <w:tcW w:w="1693" w:type="dxa"/>
          </w:tcPr>
          <w:p w14:paraId="4A2F6162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</w:tr>
    </w:tbl>
    <w:p w14:paraId="23924B3C" w14:textId="77777777" w:rsidR="00623162" w:rsidRDefault="00000000">
      <w:pPr>
        <w:pStyle w:val="Heading5"/>
        <w:spacing w:before="136" w:after="136"/>
      </w:pPr>
      <w:r>
        <w:t>SUBSCRIBER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51"/>
        <w:gridCol w:w="1451"/>
        <w:gridCol w:w="1451"/>
        <w:gridCol w:w="1516"/>
        <w:gridCol w:w="1451"/>
        <w:gridCol w:w="1451"/>
        <w:gridCol w:w="1451"/>
      </w:tblGrid>
      <w:tr w:rsidR="00623162" w14:paraId="33C332E4" w14:textId="77777777" w:rsidTr="00623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3E5CF3A5" w14:textId="77777777" w:rsidR="00623162" w:rsidRDefault="00000000">
            <w:r>
              <w:rPr>
                <w:sz w:val="14"/>
              </w:rPr>
              <w:t>SUB_STATUS</w:t>
            </w:r>
          </w:p>
        </w:tc>
        <w:tc>
          <w:tcPr>
            <w:tcW w:w="1451" w:type="dxa"/>
          </w:tcPr>
          <w:p w14:paraId="0EFBD949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L9_NICK_NAME</w:t>
            </w:r>
          </w:p>
        </w:tc>
        <w:tc>
          <w:tcPr>
            <w:tcW w:w="1451" w:type="dxa"/>
          </w:tcPr>
          <w:p w14:paraId="6ECB7EE9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L9_LINEAP_ID</w:t>
            </w:r>
          </w:p>
        </w:tc>
        <w:tc>
          <w:tcPr>
            <w:tcW w:w="1451" w:type="dxa"/>
          </w:tcPr>
          <w:p w14:paraId="0FD0B618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PRIM_RESOURCE_VAL</w:t>
            </w:r>
          </w:p>
        </w:tc>
        <w:tc>
          <w:tcPr>
            <w:tcW w:w="1451" w:type="dxa"/>
          </w:tcPr>
          <w:p w14:paraId="54E67D86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SUBSCRIBER_NO</w:t>
            </w:r>
          </w:p>
        </w:tc>
        <w:tc>
          <w:tcPr>
            <w:tcW w:w="1451" w:type="dxa"/>
          </w:tcPr>
          <w:p w14:paraId="296A7079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CUSTOMER_ID</w:t>
            </w:r>
          </w:p>
        </w:tc>
        <w:tc>
          <w:tcPr>
            <w:tcW w:w="1451" w:type="dxa"/>
          </w:tcPr>
          <w:p w14:paraId="73698FEB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EFFECTIVE_DATE</w:t>
            </w:r>
          </w:p>
        </w:tc>
      </w:tr>
      <w:tr w:rsidR="00623162" w14:paraId="6836905A" w14:textId="77777777" w:rsidTr="00623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62842CDE" w14:textId="77777777" w:rsidR="00623162" w:rsidRDefault="00000000">
            <w:r>
              <w:rPr>
                <w:sz w:val="14"/>
              </w:rPr>
              <w:t>A</w:t>
            </w:r>
          </w:p>
        </w:tc>
        <w:tc>
          <w:tcPr>
            <w:tcW w:w="1451" w:type="dxa"/>
          </w:tcPr>
          <w:p w14:paraId="03BA2AE7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UNLPLUS534441</w:t>
            </w:r>
          </w:p>
        </w:tc>
        <w:tc>
          <w:tcPr>
            <w:tcW w:w="1451" w:type="dxa"/>
          </w:tcPr>
          <w:p w14:paraId="180C82C3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100815515</w:t>
            </w:r>
          </w:p>
        </w:tc>
        <w:tc>
          <w:tcPr>
            <w:tcW w:w="1451" w:type="dxa"/>
          </w:tcPr>
          <w:p w14:paraId="33013813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9656141962</w:t>
            </w:r>
          </w:p>
        </w:tc>
        <w:tc>
          <w:tcPr>
            <w:tcW w:w="1451" w:type="dxa"/>
          </w:tcPr>
          <w:p w14:paraId="50D10472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26161</w:t>
            </w:r>
          </w:p>
        </w:tc>
        <w:tc>
          <w:tcPr>
            <w:tcW w:w="1451" w:type="dxa"/>
          </w:tcPr>
          <w:p w14:paraId="7DA4778E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1000007250</w:t>
            </w:r>
          </w:p>
        </w:tc>
        <w:tc>
          <w:tcPr>
            <w:tcW w:w="1451" w:type="dxa"/>
          </w:tcPr>
          <w:p w14:paraId="298B833D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03:12:54</w:t>
            </w:r>
          </w:p>
        </w:tc>
      </w:tr>
    </w:tbl>
    <w:p w14:paraId="104CBAB1" w14:textId="77777777" w:rsidR="00623162" w:rsidRDefault="00000000">
      <w:pPr>
        <w:pStyle w:val="Heading5"/>
        <w:spacing w:before="136" w:after="136"/>
      </w:pPr>
      <w:r>
        <w:t>AR1_ACCOUNT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693"/>
        <w:gridCol w:w="1693"/>
        <w:gridCol w:w="1693"/>
        <w:gridCol w:w="1693"/>
        <w:gridCol w:w="1693"/>
        <w:gridCol w:w="1693"/>
      </w:tblGrid>
      <w:tr w:rsidR="00623162" w14:paraId="6C96D1F5" w14:textId="77777777" w:rsidTr="00623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6AA2E4A7" w14:textId="77777777" w:rsidR="00623162" w:rsidRDefault="00000000">
            <w:r>
              <w:rPr>
                <w:sz w:val="14"/>
              </w:rPr>
              <w:t>ACCOUNT_ID</w:t>
            </w:r>
          </w:p>
        </w:tc>
        <w:tc>
          <w:tcPr>
            <w:tcW w:w="1693" w:type="dxa"/>
          </w:tcPr>
          <w:p w14:paraId="062AB808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AR_BALANCE</w:t>
            </w:r>
          </w:p>
        </w:tc>
        <w:tc>
          <w:tcPr>
            <w:tcW w:w="1693" w:type="dxa"/>
          </w:tcPr>
          <w:p w14:paraId="2FE2CAD2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ACCOUNT_STATUS</w:t>
            </w:r>
          </w:p>
        </w:tc>
        <w:tc>
          <w:tcPr>
            <w:tcW w:w="1693" w:type="dxa"/>
          </w:tcPr>
          <w:p w14:paraId="2A8BB1CF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WRITE_OFF_STATUS</w:t>
            </w:r>
          </w:p>
        </w:tc>
        <w:tc>
          <w:tcPr>
            <w:tcW w:w="1693" w:type="dxa"/>
          </w:tcPr>
          <w:p w14:paraId="4C310BAB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COLLECTION_INDICATOR</w:t>
            </w:r>
          </w:p>
        </w:tc>
        <w:tc>
          <w:tcPr>
            <w:tcW w:w="1693" w:type="dxa"/>
          </w:tcPr>
          <w:p w14:paraId="1099852D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CUSTOMER_NO</w:t>
            </w:r>
          </w:p>
        </w:tc>
      </w:tr>
      <w:tr w:rsidR="00623162" w14:paraId="3DEC8F8D" w14:textId="77777777" w:rsidTr="00623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71019033" w14:textId="77777777" w:rsidR="00623162" w:rsidRDefault="00000000">
            <w:r>
              <w:rPr>
                <w:sz w:val="14"/>
              </w:rPr>
              <w:t>1000002653</w:t>
            </w:r>
          </w:p>
        </w:tc>
        <w:tc>
          <w:tcPr>
            <w:tcW w:w="1693" w:type="dxa"/>
          </w:tcPr>
          <w:p w14:paraId="6405D974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693" w:type="dxa"/>
          </w:tcPr>
          <w:p w14:paraId="4F742AC1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O</w:t>
            </w:r>
          </w:p>
        </w:tc>
        <w:tc>
          <w:tcPr>
            <w:tcW w:w="1693" w:type="dxa"/>
          </w:tcPr>
          <w:p w14:paraId="3699125E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R</w:t>
            </w:r>
          </w:p>
        </w:tc>
        <w:tc>
          <w:tcPr>
            <w:tcW w:w="1693" w:type="dxa"/>
          </w:tcPr>
          <w:p w14:paraId="29627B56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693" w:type="dxa"/>
          </w:tcPr>
          <w:p w14:paraId="42226E41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1000007250</w:t>
            </w:r>
          </w:p>
        </w:tc>
      </w:tr>
    </w:tbl>
    <w:p w14:paraId="374BE931" w14:textId="77777777" w:rsidR="00623162" w:rsidRDefault="00000000">
      <w:pPr>
        <w:pStyle w:val="Heading5"/>
        <w:spacing w:before="136" w:after="136"/>
      </w:pPr>
      <w:r>
        <w:t>AR1_PAYMENT_DETAILS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032"/>
        <w:gridCol w:w="2032"/>
        <w:gridCol w:w="2032"/>
        <w:gridCol w:w="2032"/>
        <w:gridCol w:w="2032"/>
      </w:tblGrid>
      <w:tr w:rsidR="00623162" w14:paraId="71B57DD7" w14:textId="77777777" w:rsidTr="00623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763DD5E3" w14:textId="77777777" w:rsidR="00623162" w:rsidRDefault="00000000">
            <w:r>
              <w:rPr>
                <w:sz w:val="14"/>
              </w:rPr>
              <w:t>PAYMENT_ID</w:t>
            </w:r>
          </w:p>
        </w:tc>
        <w:tc>
          <w:tcPr>
            <w:tcW w:w="2032" w:type="dxa"/>
          </w:tcPr>
          <w:p w14:paraId="3D43648B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2032" w:type="dxa"/>
          </w:tcPr>
          <w:p w14:paraId="5D7504BB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TRANSACTION_ID</w:t>
            </w:r>
          </w:p>
        </w:tc>
        <w:tc>
          <w:tcPr>
            <w:tcW w:w="2032" w:type="dxa"/>
          </w:tcPr>
          <w:p w14:paraId="6D436AC6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DEPOSIT_DATE</w:t>
            </w:r>
          </w:p>
        </w:tc>
        <w:tc>
          <w:tcPr>
            <w:tcW w:w="2032" w:type="dxa"/>
          </w:tcPr>
          <w:p w14:paraId="4E641CE6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ACCOUNT_ID</w:t>
            </w:r>
          </w:p>
        </w:tc>
      </w:tr>
      <w:tr w:rsidR="00623162" w14:paraId="4063EF1D" w14:textId="77777777" w:rsidTr="00623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5AA99C96" w14:textId="77777777" w:rsidR="00623162" w:rsidRDefault="00000000">
            <w:r>
              <w:rPr>
                <w:sz w:val="14"/>
              </w:rPr>
              <w:t>13151</w:t>
            </w:r>
          </w:p>
        </w:tc>
        <w:tc>
          <w:tcPr>
            <w:tcW w:w="2032" w:type="dxa"/>
          </w:tcPr>
          <w:p w14:paraId="37E90D85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142.04</w:t>
            </w:r>
          </w:p>
        </w:tc>
        <w:tc>
          <w:tcPr>
            <w:tcW w:w="2032" w:type="dxa"/>
          </w:tcPr>
          <w:p w14:paraId="02B877CB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39163</w:t>
            </w:r>
          </w:p>
        </w:tc>
        <w:tc>
          <w:tcPr>
            <w:tcW w:w="2032" w:type="dxa"/>
          </w:tcPr>
          <w:p w14:paraId="79D85D5E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2032" w:type="dxa"/>
          </w:tcPr>
          <w:p w14:paraId="7C82C8F2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1000002653</w:t>
            </w:r>
          </w:p>
        </w:tc>
      </w:tr>
    </w:tbl>
    <w:p w14:paraId="54D90779" w14:textId="77777777" w:rsidR="00623162" w:rsidRDefault="00000000">
      <w:pPr>
        <w:pStyle w:val="Heading5"/>
        <w:spacing w:before="136" w:after="136"/>
      </w:pPr>
      <w:r>
        <w:lastRenderedPageBreak/>
        <w:t>AR1_CUSTOMER_CREDIT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70"/>
        <w:gridCol w:w="880"/>
        <w:gridCol w:w="1070"/>
        <w:gridCol w:w="755"/>
        <w:gridCol w:w="1048"/>
        <w:gridCol w:w="1160"/>
        <w:gridCol w:w="1401"/>
        <w:gridCol w:w="1645"/>
        <w:gridCol w:w="1447"/>
      </w:tblGrid>
      <w:tr w:rsidR="00623162" w14:paraId="445E5B62" w14:textId="77777777" w:rsidTr="00623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0081ED" w14:textId="77777777" w:rsidR="00623162" w:rsidRDefault="00000000">
            <w:r>
              <w:rPr>
                <w:sz w:val="14"/>
              </w:rPr>
              <w:t>ACCOUNT_ID</w:t>
            </w:r>
          </w:p>
        </w:tc>
        <w:tc>
          <w:tcPr>
            <w:tcW w:w="1129" w:type="dxa"/>
          </w:tcPr>
          <w:p w14:paraId="1F853A31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INVOICE_ID</w:t>
            </w:r>
          </w:p>
        </w:tc>
        <w:tc>
          <w:tcPr>
            <w:tcW w:w="1129" w:type="dxa"/>
          </w:tcPr>
          <w:p w14:paraId="55161C27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CHARGE_CODE</w:t>
            </w:r>
          </w:p>
        </w:tc>
        <w:tc>
          <w:tcPr>
            <w:tcW w:w="1129" w:type="dxa"/>
          </w:tcPr>
          <w:p w14:paraId="4C42E067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129" w:type="dxa"/>
          </w:tcPr>
          <w:p w14:paraId="3CA7C043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TAX_AMOUNT</w:t>
            </w:r>
          </w:p>
        </w:tc>
        <w:tc>
          <w:tcPr>
            <w:tcW w:w="1129" w:type="dxa"/>
          </w:tcPr>
          <w:p w14:paraId="0A8792F3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CREDIT_REASON</w:t>
            </w:r>
          </w:p>
        </w:tc>
        <w:tc>
          <w:tcPr>
            <w:tcW w:w="1129" w:type="dxa"/>
          </w:tcPr>
          <w:p w14:paraId="0E1D2822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CREDIT_LEVEL_CODE</w:t>
            </w:r>
          </w:p>
        </w:tc>
        <w:tc>
          <w:tcPr>
            <w:tcW w:w="1129" w:type="dxa"/>
          </w:tcPr>
          <w:p w14:paraId="0F994824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BALANCE_IMPACT_CODE</w:t>
            </w:r>
          </w:p>
        </w:tc>
        <w:tc>
          <w:tcPr>
            <w:tcW w:w="1129" w:type="dxa"/>
          </w:tcPr>
          <w:p w14:paraId="067151DE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CHG_REVENUE_CODE</w:t>
            </w:r>
          </w:p>
        </w:tc>
      </w:tr>
      <w:tr w:rsidR="00623162" w14:paraId="6E8D1D4D" w14:textId="77777777" w:rsidTr="00623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2E49F1B" w14:textId="77777777" w:rsidR="00623162" w:rsidRDefault="00000000">
            <w:r>
              <w:rPr>
                <w:sz w:val="14"/>
              </w:rPr>
              <w:t>1000002653</w:t>
            </w:r>
          </w:p>
        </w:tc>
        <w:tc>
          <w:tcPr>
            <w:tcW w:w="1129" w:type="dxa"/>
          </w:tcPr>
          <w:p w14:paraId="47B8CD36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51449</w:t>
            </w:r>
          </w:p>
        </w:tc>
        <w:tc>
          <w:tcPr>
            <w:tcW w:w="1129" w:type="dxa"/>
          </w:tcPr>
          <w:p w14:paraId="17A57AF1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IMM_ACLCRD</w:t>
            </w:r>
          </w:p>
        </w:tc>
        <w:tc>
          <w:tcPr>
            <w:tcW w:w="1129" w:type="dxa"/>
          </w:tcPr>
          <w:p w14:paraId="426A3FB9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649.99</w:t>
            </w:r>
          </w:p>
        </w:tc>
        <w:tc>
          <w:tcPr>
            <w:tcW w:w="1129" w:type="dxa"/>
          </w:tcPr>
          <w:p w14:paraId="011B83B0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129" w:type="dxa"/>
          </w:tcPr>
          <w:p w14:paraId="1797A47F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ACLCRD</w:t>
            </w:r>
          </w:p>
        </w:tc>
        <w:tc>
          <w:tcPr>
            <w:tcW w:w="1129" w:type="dxa"/>
          </w:tcPr>
          <w:p w14:paraId="2F8E6066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ACC</w:t>
            </w:r>
          </w:p>
        </w:tc>
        <w:tc>
          <w:tcPr>
            <w:tcW w:w="1129" w:type="dxa"/>
          </w:tcPr>
          <w:p w14:paraId="0414FA3E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I</w:t>
            </w:r>
          </w:p>
        </w:tc>
        <w:tc>
          <w:tcPr>
            <w:tcW w:w="1129" w:type="dxa"/>
          </w:tcPr>
          <w:p w14:paraId="33D0DBCD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 xml:space="preserve">OC    </w:t>
            </w:r>
          </w:p>
        </w:tc>
      </w:tr>
    </w:tbl>
    <w:p w14:paraId="36AA02A7" w14:textId="77777777" w:rsidR="00623162" w:rsidRDefault="00000000">
      <w:pPr>
        <w:pStyle w:val="Heading5"/>
        <w:spacing w:before="136" w:after="136"/>
      </w:pPr>
      <w:r>
        <w:t>AR1_CHARGES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693"/>
        <w:gridCol w:w="1693"/>
        <w:gridCol w:w="1693"/>
        <w:gridCol w:w="1693"/>
        <w:gridCol w:w="1693"/>
        <w:gridCol w:w="1693"/>
      </w:tblGrid>
      <w:tr w:rsidR="00623162" w14:paraId="6EF031A8" w14:textId="77777777" w:rsidTr="00623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3334A3A6" w14:textId="77777777" w:rsidR="00623162" w:rsidRDefault="00000000">
            <w:r>
              <w:rPr>
                <w:sz w:val="14"/>
              </w:rPr>
              <w:t>ACCOUNT_ID</w:t>
            </w:r>
          </w:p>
        </w:tc>
        <w:tc>
          <w:tcPr>
            <w:tcW w:w="1693" w:type="dxa"/>
          </w:tcPr>
          <w:p w14:paraId="0576EF20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INVOICE_ID</w:t>
            </w:r>
          </w:p>
        </w:tc>
        <w:tc>
          <w:tcPr>
            <w:tcW w:w="1693" w:type="dxa"/>
          </w:tcPr>
          <w:p w14:paraId="3EC04D9B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CHARGE_CODE</w:t>
            </w:r>
          </w:p>
        </w:tc>
        <w:tc>
          <w:tcPr>
            <w:tcW w:w="1693" w:type="dxa"/>
          </w:tcPr>
          <w:p w14:paraId="726E08E0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693" w:type="dxa"/>
          </w:tcPr>
          <w:p w14:paraId="025763DA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TAX_AMOUNT</w:t>
            </w:r>
          </w:p>
        </w:tc>
        <w:tc>
          <w:tcPr>
            <w:tcW w:w="1693" w:type="dxa"/>
          </w:tcPr>
          <w:p w14:paraId="6D9E5A04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L3_PHYSICAL_ITEM_ID</w:t>
            </w:r>
          </w:p>
        </w:tc>
      </w:tr>
      <w:tr w:rsidR="00623162" w14:paraId="761D486C" w14:textId="77777777" w:rsidTr="00623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0FADE1A9" w14:textId="77777777" w:rsidR="00623162" w:rsidRDefault="00000000">
            <w:r>
              <w:rPr>
                <w:sz w:val="14"/>
              </w:rPr>
              <w:t>1000002653</w:t>
            </w:r>
          </w:p>
        </w:tc>
        <w:tc>
          <w:tcPr>
            <w:tcW w:w="1693" w:type="dxa"/>
          </w:tcPr>
          <w:p w14:paraId="1CB6CBF7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51448</w:t>
            </w:r>
          </w:p>
        </w:tc>
        <w:tc>
          <w:tcPr>
            <w:tcW w:w="1693" w:type="dxa"/>
          </w:tcPr>
          <w:p w14:paraId="2BBB85B8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ACTFEE_V10</w:t>
            </w:r>
          </w:p>
        </w:tc>
        <w:tc>
          <w:tcPr>
            <w:tcW w:w="1693" w:type="dxa"/>
          </w:tcPr>
          <w:p w14:paraId="5405A628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19.76</w:t>
            </w:r>
          </w:p>
        </w:tc>
        <w:tc>
          <w:tcPr>
            <w:tcW w:w="1693" w:type="dxa"/>
          </w:tcPr>
          <w:p w14:paraId="77C41CDA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0.24</w:t>
            </w:r>
          </w:p>
        </w:tc>
        <w:tc>
          <w:tcPr>
            <w:tcW w:w="1693" w:type="dxa"/>
          </w:tcPr>
          <w:p w14:paraId="3993CC9C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623162" w14:paraId="45D43B6C" w14:textId="77777777" w:rsidTr="00623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5C704993" w14:textId="77777777" w:rsidR="00623162" w:rsidRDefault="00000000">
            <w:r>
              <w:rPr>
                <w:sz w:val="14"/>
              </w:rPr>
              <w:t>1000002653</w:t>
            </w:r>
          </w:p>
        </w:tc>
        <w:tc>
          <w:tcPr>
            <w:tcW w:w="1693" w:type="dxa"/>
          </w:tcPr>
          <w:p w14:paraId="5AC36D6F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51448</w:t>
            </w:r>
          </w:p>
        </w:tc>
        <w:tc>
          <w:tcPr>
            <w:tcW w:w="1693" w:type="dxa"/>
          </w:tcPr>
          <w:p w14:paraId="164A1DC8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DEVICE</w:t>
            </w:r>
          </w:p>
        </w:tc>
        <w:tc>
          <w:tcPr>
            <w:tcW w:w="1693" w:type="dxa"/>
          </w:tcPr>
          <w:p w14:paraId="34654F0F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649.99</w:t>
            </w:r>
          </w:p>
        </w:tc>
        <w:tc>
          <w:tcPr>
            <w:tcW w:w="1693" w:type="dxa"/>
          </w:tcPr>
          <w:p w14:paraId="2D96BE47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52</w:t>
            </w:r>
          </w:p>
        </w:tc>
        <w:tc>
          <w:tcPr>
            <w:tcW w:w="1693" w:type="dxa"/>
          </w:tcPr>
          <w:p w14:paraId="0B0E7CBE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9100000725022</w:t>
            </w:r>
          </w:p>
        </w:tc>
      </w:tr>
      <w:tr w:rsidR="00623162" w14:paraId="412BA7E8" w14:textId="77777777" w:rsidTr="00623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79F87320" w14:textId="77777777" w:rsidR="00623162" w:rsidRDefault="00000000">
            <w:r>
              <w:rPr>
                <w:sz w:val="14"/>
              </w:rPr>
              <w:t>1000002653</w:t>
            </w:r>
          </w:p>
        </w:tc>
        <w:tc>
          <w:tcPr>
            <w:tcW w:w="1693" w:type="dxa"/>
          </w:tcPr>
          <w:p w14:paraId="4B658B1C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51448</w:t>
            </w:r>
          </w:p>
        </w:tc>
        <w:tc>
          <w:tcPr>
            <w:tcW w:w="1693" w:type="dxa"/>
          </w:tcPr>
          <w:p w14:paraId="11968E03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IMM_UNLSP004</w:t>
            </w:r>
          </w:p>
        </w:tc>
        <w:tc>
          <w:tcPr>
            <w:tcW w:w="1693" w:type="dxa"/>
          </w:tcPr>
          <w:p w14:paraId="57D2BE96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52.44</w:t>
            </w:r>
          </w:p>
        </w:tc>
        <w:tc>
          <w:tcPr>
            <w:tcW w:w="1693" w:type="dxa"/>
          </w:tcPr>
          <w:p w14:paraId="4AE674DB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2.56</w:t>
            </w:r>
          </w:p>
        </w:tc>
        <w:tc>
          <w:tcPr>
            <w:tcW w:w="1693" w:type="dxa"/>
          </w:tcPr>
          <w:p w14:paraId="061DD2C6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623162" w14:paraId="18D9295F" w14:textId="77777777" w:rsidTr="00623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42D54F0A" w14:textId="77777777" w:rsidR="00623162" w:rsidRDefault="00000000">
            <w:r>
              <w:rPr>
                <w:sz w:val="14"/>
              </w:rPr>
              <w:t>1000002653</w:t>
            </w:r>
          </w:p>
        </w:tc>
        <w:tc>
          <w:tcPr>
            <w:tcW w:w="1693" w:type="dxa"/>
          </w:tcPr>
          <w:p w14:paraId="0C4611B8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51448</w:t>
            </w:r>
          </w:p>
        </w:tc>
        <w:tc>
          <w:tcPr>
            <w:tcW w:w="1693" w:type="dxa"/>
          </w:tcPr>
          <w:p w14:paraId="77228693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IMM_SMPP2</w:t>
            </w:r>
          </w:p>
        </w:tc>
        <w:tc>
          <w:tcPr>
            <w:tcW w:w="1693" w:type="dxa"/>
          </w:tcPr>
          <w:p w14:paraId="0291A13A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11.11</w:t>
            </w:r>
          </w:p>
        </w:tc>
        <w:tc>
          <w:tcPr>
            <w:tcW w:w="1693" w:type="dxa"/>
          </w:tcPr>
          <w:p w14:paraId="27E2F03C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0.89</w:t>
            </w:r>
          </w:p>
        </w:tc>
        <w:tc>
          <w:tcPr>
            <w:tcW w:w="1693" w:type="dxa"/>
          </w:tcPr>
          <w:p w14:paraId="4826F02F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623162" w14:paraId="5BEA829B" w14:textId="77777777" w:rsidTr="00623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5E14E35F" w14:textId="77777777" w:rsidR="00623162" w:rsidRDefault="00000000">
            <w:r>
              <w:rPr>
                <w:sz w:val="14"/>
              </w:rPr>
              <w:t>1000002653</w:t>
            </w:r>
          </w:p>
        </w:tc>
        <w:tc>
          <w:tcPr>
            <w:tcW w:w="1693" w:type="dxa"/>
          </w:tcPr>
          <w:p w14:paraId="6263A6C0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51448</w:t>
            </w:r>
          </w:p>
        </w:tc>
        <w:tc>
          <w:tcPr>
            <w:tcW w:w="1693" w:type="dxa"/>
          </w:tcPr>
          <w:p w14:paraId="2400FB87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IMM_UNLPROMO</w:t>
            </w:r>
          </w:p>
        </w:tc>
        <w:tc>
          <w:tcPr>
            <w:tcW w:w="1693" w:type="dxa"/>
          </w:tcPr>
          <w:p w14:paraId="54BE3379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-14.83</w:t>
            </w:r>
          </w:p>
        </w:tc>
        <w:tc>
          <w:tcPr>
            <w:tcW w:w="1693" w:type="dxa"/>
          </w:tcPr>
          <w:p w14:paraId="1FC98319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-0.18</w:t>
            </w:r>
          </w:p>
        </w:tc>
        <w:tc>
          <w:tcPr>
            <w:tcW w:w="1693" w:type="dxa"/>
          </w:tcPr>
          <w:p w14:paraId="10B71D44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623162" w14:paraId="0C5F8431" w14:textId="77777777" w:rsidTr="00623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4EA16A65" w14:textId="77777777" w:rsidR="00623162" w:rsidRDefault="00000000">
            <w:r>
              <w:rPr>
                <w:sz w:val="14"/>
              </w:rPr>
              <w:t>1000002653</w:t>
            </w:r>
          </w:p>
        </w:tc>
        <w:tc>
          <w:tcPr>
            <w:tcW w:w="1693" w:type="dxa"/>
          </w:tcPr>
          <w:p w14:paraId="217B88B9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51448</w:t>
            </w:r>
          </w:p>
        </w:tc>
        <w:tc>
          <w:tcPr>
            <w:tcW w:w="1693" w:type="dxa"/>
          </w:tcPr>
          <w:p w14:paraId="1B38E77E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EIPDVC1</w:t>
            </w:r>
          </w:p>
        </w:tc>
        <w:tc>
          <w:tcPr>
            <w:tcW w:w="1693" w:type="dxa"/>
          </w:tcPr>
          <w:p w14:paraId="71158EC8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18.05</w:t>
            </w:r>
          </w:p>
        </w:tc>
        <w:tc>
          <w:tcPr>
            <w:tcW w:w="1693" w:type="dxa"/>
          </w:tcPr>
          <w:p w14:paraId="63138FD5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693" w:type="dxa"/>
          </w:tcPr>
          <w:p w14:paraId="0081BDEB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9100000725022</w:t>
            </w:r>
          </w:p>
        </w:tc>
      </w:tr>
    </w:tbl>
    <w:p w14:paraId="475EF889" w14:textId="77777777" w:rsidR="00623162" w:rsidRDefault="00000000">
      <w:pPr>
        <w:pStyle w:val="Heading5"/>
        <w:spacing w:before="136" w:after="136"/>
      </w:pPr>
      <w:r>
        <w:t>AR3_ORDER_REFERENCE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032"/>
        <w:gridCol w:w="2032"/>
        <w:gridCol w:w="2032"/>
        <w:gridCol w:w="2032"/>
        <w:gridCol w:w="2032"/>
      </w:tblGrid>
      <w:tr w:rsidR="00623162" w14:paraId="281BCABC" w14:textId="77777777" w:rsidTr="00623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21716F9C" w14:textId="77777777" w:rsidR="00623162" w:rsidRDefault="00000000">
            <w:r>
              <w:rPr>
                <w:sz w:val="14"/>
              </w:rPr>
              <w:t>L9_DYNAMIC_ATTRIBUTES</w:t>
            </w:r>
          </w:p>
        </w:tc>
        <w:tc>
          <w:tcPr>
            <w:tcW w:w="2032" w:type="dxa"/>
          </w:tcPr>
          <w:p w14:paraId="17D36893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ACCOUNT_ID</w:t>
            </w:r>
          </w:p>
        </w:tc>
        <w:tc>
          <w:tcPr>
            <w:tcW w:w="2032" w:type="dxa"/>
          </w:tcPr>
          <w:p w14:paraId="245F8C05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STATUS</w:t>
            </w:r>
          </w:p>
        </w:tc>
        <w:tc>
          <w:tcPr>
            <w:tcW w:w="2032" w:type="dxa"/>
          </w:tcPr>
          <w:p w14:paraId="008B73A3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PHYSICAL_ITEM_ID</w:t>
            </w:r>
          </w:p>
        </w:tc>
        <w:tc>
          <w:tcPr>
            <w:tcW w:w="2032" w:type="dxa"/>
          </w:tcPr>
          <w:p w14:paraId="00DFE333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ORDER_ACTION_ID</w:t>
            </w:r>
          </w:p>
        </w:tc>
      </w:tr>
      <w:tr w:rsidR="00623162" w14:paraId="56B6467F" w14:textId="77777777" w:rsidTr="00623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4D3D5DE8" w14:textId="77777777" w:rsidR="00623162" w:rsidRDefault="00000000">
            <w:r>
              <w:rPr>
                <w:sz w:val="14"/>
              </w:rPr>
              <w:t>None</w:t>
            </w:r>
          </w:p>
        </w:tc>
        <w:tc>
          <w:tcPr>
            <w:tcW w:w="2032" w:type="dxa"/>
          </w:tcPr>
          <w:p w14:paraId="46486309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1000002653</w:t>
            </w:r>
          </w:p>
        </w:tc>
        <w:tc>
          <w:tcPr>
            <w:tcW w:w="2032" w:type="dxa"/>
          </w:tcPr>
          <w:p w14:paraId="620C3904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2032" w:type="dxa"/>
          </w:tcPr>
          <w:p w14:paraId="09F44C1D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9100000725022</w:t>
            </w:r>
          </w:p>
        </w:tc>
        <w:tc>
          <w:tcPr>
            <w:tcW w:w="2032" w:type="dxa"/>
          </w:tcPr>
          <w:p w14:paraId="7C189919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39868</w:t>
            </w:r>
          </w:p>
        </w:tc>
      </w:tr>
    </w:tbl>
    <w:p w14:paraId="29BB5E10" w14:textId="77777777" w:rsidR="00623162" w:rsidRDefault="00000000">
      <w:pPr>
        <w:pStyle w:val="Heading5"/>
        <w:spacing w:before="136" w:after="136"/>
      </w:pPr>
      <w:r>
        <w:t>BL9_INSTALLMENT_PLAN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569"/>
        <w:gridCol w:w="1022"/>
        <w:gridCol w:w="1071"/>
        <w:gridCol w:w="1122"/>
        <w:gridCol w:w="1730"/>
        <w:gridCol w:w="990"/>
        <w:gridCol w:w="1153"/>
        <w:gridCol w:w="1584"/>
        <w:gridCol w:w="1135"/>
      </w:tblGrid>
      <w:tr w:rsidR="00623162" w14:paraId="4386C388" w14:textId="77777777" w:rsidTr="00623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414632F" w14:textId="77777777" w:rsidR="00623162" w:rsidRDefault="00000000">
            <w:r>
              <w:rPr>
                <w:sz w:val="14"/>
              </w:rPr>
              <w:t>EIP_ID</w:t>
            </w:r>
          </w:p>
        </w:tc>
        <w:tc>
          <w:tcPr>
            <w:tcW w:w="1129" w:type="dxa"/>
          </w:tcPr>
          <w:p w14:paraId="6D2DAD9B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CUSTOMER_ID</w:t>
            </w:r>
          </w:p>
        </w:tc>
        <w:tc>
          <w:tcPr>
            <w:tcW w:w="1129" w:type="dxa"/>
          </w:tcPr>
          <w:p w14:paraId="0C6A019B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SUBSCRIBER_ID</w:t>
            </w:r>
          </w:p>
        </w:tc>
        <w:tc>
          <w:tcPr>
            <w:tcW w:w="1129" w:type="dxa"/>
          </w:tcPr>
          <w:p w14:paraId="59CC592B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TOTAL_INST_NO</w:t>
            </w:r>
          </w:p>
        </w:tc>
        <w:tc>
          <w:tcPr>
            <w:tcW w:w="1129" w:type="dxa"/>
          </w:tcPr>
          <w:p w14:paraId="0F85B9DD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DEVICE_PLAN_START_DATE</w:t>
            </w:r>
          </w:p>
        </w:tc>
        <w:tc>
          <w:tcPr>
            <w:tcW w:w="1129" w:type="dxa"/>
          </w:tcPr>
          <w:p w14:paraId="183814B3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PLAN_STATUS</w:t>
            </w:r>
          </w:p>
        </w:tc>
        <w:tc>
          <w:tcPr>
            <w:tcW w:w="1129" w:type="dxa"/>
          </w:tcPr>
          <w:p w14:paraId="3A7EE075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TOTAL_AMOUNT</w:t>
            </w:r>
          </w:p>
        </w:tc>
        <w:tc>
          <w:tcPr>
            <w:tcW w:w="1129" w:type="dxa"/>
          </w:tcPr>
          <w:p w14:paraId="3075C2A5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TOTAL_BILLED_AMOUNT</w:t>
            </w:r>
          </w:p>
        </w:tc>
        <w:tc>
          <w:tcPr>
            <w:tcW w:w="1129" w:type="dxa"/>
          </w:tcPr>
          <w:p w14:paraId="30B8FB20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BILLED_INST_NO</w:t>
            </w:r>
          </w:p>
        </w:tc>
      </w:tr>
      <w:tr w:rsidR="00623162" w14:paraId="26F0D142" w14:textId="77777777" w:rsidTr="00623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4080822" w14:textId="77777777" w:rsidR="00623162" w:rsidRDefault="00000000">
            <w:r>
              <w:rPr>
                <w:sz w:val="14"/>
              </w:rPr>
              <w:t>39868</w:t>
            </w:r>
          </w:p>
        </w:tc>
        <w:tc>
          <w:tcPr>
            <w:tcW w:w="1129" w:type="dxa"/>
          </w:tcPr>
          <w:p w14:paraId="632CBE04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1000007250</w:t>
            </w:r>
          </w:p>
        </w:tc>
        <w:tc>
          <w:tcPr>
            <w:tcW w:w="1129" w:type="dxa"/>
          </w:tcPr>
          <w:p w14:paraId="46828C19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26161</w:t>
            </w:r>
          </w:p>
        </w:tc>
        <w:tc>
          <w:tcPr>
            <w:tcW w:w="1129" w:type="dxa"/>
          </w:tcPr>
          <w:p w14:paraId="19458376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36</w:t>
            </w:r>
          </w:p>
        </w:tc>
        <w:tc>
          <w:tcPr>
            <w:tcW w:w="1129" w:type="dxa"/>
          </w:tcPr>
          <w:p w14:paraId="1AD0FA52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5E1FD4F5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 xml:space="preserve">In progress                     </w:t>
            </w:r>
          </w:p>
        </w:tc>
        <w:tc>
          <w:tcPr>
            <w:tcW w:w="1129" w:type="dxa"/>
          </w:tcPr>
          <w:p w14:paraId="0639AB8D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649.99</w:t>
            </w:r>
          </w:p>
        </w:tc>
        <w:tc>
          <w:tcPr>
            <w:tcW w:w="1129" w:type="dxa"/>
          </w:tcPr>
          <w:p w14:paraId="6D76ECF4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18.05</w:t>
            </w:r>
          </w:p>
        </w:tc>
        <w:tc>
          <w:tcPr>
            <w:tcW w:w="1129" w:type="dxa"/>
          </w:tcPr>
          <w:p w14:paraId="066D3758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</w:t>
            </w:r>
          </w:p>
        </w:tc>
      </w:tr>
    </w:tbl>
    <w:p w14:paraId="7F98A3D8" w14:textId="77777777" w:rsidR="00623162" w:rsidRDefault="00000000">
      <w:pPr>
        <w:pStyle w:val="Heading5"/>
        <w:spacing w:before="136" w:after="136"/>
      </w:pPr>
      <w:r>
        <w:t>BL9_INSTALLMENT_PLAN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589"/>
        <w:gridCol w:w="1192"/>
        <w:gridCol w:w="1190"/>
        <w:gridCol w:w="804"/>
        <w:gridCol w:w="778"/>
        <w:gridCol w:w="1217"/>
        <w:gridCol w:w="1227"/>
        <w:gridCol w:w="930"/>
        <w:gridCol w:w="1022"/>
        <w:gridCol w:w="1427"/>
      </w:tblGrid>
      <w:tr w:rsidR="00623162" w14:paraId="3592676C" w14:textId="77777777" w:rsidTr="00623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1DD291A1" w14:textId="77777777" w:rsidR="00623162" w:rsidRDefault="00000000">
            <w:r>
              <w:rPr>
                <w:sz w:val="14"/>
              </w:rPr>
              <w:t>EIP_ID</w:t>
            </w:r>
          </w:p>
        </w:tc>
        <w:tc>
          <w:tcPr>
            <w:tcW w:w="1016" w:type="dxa"/>
          </w:tcPr>
          <w:p w14:paraId="32298037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BILLED_INST_NO</w:t>
            </w:r>
          </w:p>
        </w:tc>
        <w:tc>
          <w:tcPr>
            <w:tcW w:w="1016" w:type="dxa"/>
          </w:tcPr>
          <w:p w14:paraId="7D2896B1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EXCHANGED_EIP</w:t>
            </w:r>
          </w:p>
        </w:tc>
        <w:tc>
          <w:tcPr>
            <w:tcW w:w="1016" w:type="dxa"/>
          </w:tcPr>
          <w:p w14:paraId="192A06E7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DPP_TYPE</w:t>
            </w:r>
          </w:p>
        </w:tc>
        <w:tc>
          <w:tcPr>
            <w:tcW w:w="1016" w:type="dxa"/>
          </w:tcPr>
          <w:p w14:paraId="7C579678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OFFER_ID</w:t>
            </w:r>
          </w:p>
        </w:tc>
        <w:tc>
          <w:tcPr>
            <w:tcW w:w="1016" w:type="dxa"/>
          </w:tcPr>
          <w:p w14:paraId="47346F88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IMEI</w:t>
            </w:r>
          </w:p>
        </w:tc>
        <w:tc>
          <w:tcPr>
            <w:tcW w:w="1016" w:type="dxa"/>
          </w:tcPr>
          <w:p w14:paraId="41A78AA6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ACCELERATE_IND</w:t>
            </w:r>
          </w:p>
        </w:tc>
        <w:tc>
          <w:tcPr>
            <w:tcW w:w="1016" w:type="dxa"/>
          </w:tcPr>
          <w:p w14:paraId="537EDEC4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ACCREASON</w:t>
            </w:r>
          </w:p>
        </w:tc>
        <w:tc>
          <w:tcPr>
            <w:tcW w:w="1016" w:type="dxa"/>
          </w:tcPr>
          <w:p w14:paraId="4534E496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REMBALANCE</w:t>
            </w:r>
          </w:p>
        </w:tc>
        <w:tc>
          <w:tcPr>
            <w:tcW w:w="1016" w:type="dxa"/>
          </w:tcPr>
          <w:p w14:paraId="1932311A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OFFER_INSTANCE_ID</w:t>
            </w:r>
          </w:p>
        </w:tc>
      </w:tr>
      <w:tr w:rsidR="00623162" w14:paraId="1C3CACE2" w14:textId="77777777" w:rsidTr="00623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4C965DD2" w14:textId="77777777" w:rsidR="00623162" w:rsidRDefault="00000000">
            <w:r>
              <w:rPr>
                <w:sz w:val="14"/>
              </w:rPr>
              <w:t>39868</w:t>
            </w:r>
          </w:p>
        </w:tc>
        <w:tc>
          <w:tcPr>
            <w:tcW w:w="1016" w:type="dxa"/>
          </w:tcPr>
          <w:p w14:paraId="3F9A14FC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</w:t>
            </w:r>
          </w:p>
        </w:tc>
        <w:tc>
          <w:tcPr>
            <w:tcW w:w="1016" w:type="dxa"/>
          </w:tcPr>
          <w:p w14:paraId="1523DD45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016" w:type="dxa"/>
          </w:tcPr>
          <w:p w14:paraId="1BEC4BC1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016" w:type="dxa"/>
          </w:tcPr>
          <w:p w14:paraId="5322DA9E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8415197</w:t>
            </w:r>
          </w:p>
        </w:tc>
        <w:tc>
          <w:tcPr>
            <w:tcW w:w="1016" w:type="dxa"/>
          </w:tcPr>
          <w:p w14:paraId="7B29BF61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9100000725022</w:t>
            </w:r>
          </w:p>
        </w:tc>
        <w:tc>
          <w:tcPr>
            <w:tcW w:w="1016" w:type="dxa"/>
          </w:tcPr>
          <w:p w14:paraId="0B9FE03B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016" w:type="dxa"/>
          </w:tcPr>
          <w:p w14:paraId="0F69F1CE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016" w:type="dxa"/>
          </w:tcPr>
          <w:p w14:paraId="6E6E326A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016" w:type="dxa"/>
          </w:tcPr>
          <w:p w14:paraId="149110C2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10102582</w:t>
            </w:r>
          </w:p>
        </w:tc>
      </w:tr>
    </w:tbl>
    <w:p w14:paraId="5EC11BBD" w14:textId="77777777" w:rsidR="00623162" w:rsidRDefault="00000000">
      <w:pPr>
        <w:pStyle w:val="Heading5"/>
        <w:spacing w:before="136" w:after="136"/>
      </w:pPr>
      <w:r>
        <w:t>BL1_RC_RATES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042"/>
        <w:gridCol w:w="1135"/>
        <w:gridCol w:w="1246"/>
        <w:gridCol w:w="738"/>
        <w:gridCol w:w="1437"/>
        <w:gridCol w:w="1431"/>
        <w:gridCol w:w="1267"/>
        <w:gridCol w:w="916"/>
        <w:gridCol w:w="1164"/>
      </w:tblGrid>
      <w:tr w:rsidR="00623162" w14:paraId="467E0EB3" w14:textId="77777777" w:rsidTr="00623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151FFFF" w14:textId="77777777" w:rsidR="00623162" w:rsidRDefault="00000000">
            <w:r>
              <w:rPr>
                <w:sz w:val="14"/>
              </w:rPr>
              <w:t>CHARGE_CODE</w:t>
            </w:r>
          </w:p>
        </w:tc>
        <w:tc>
          <w:tcPr>
            <w:tcW w:w="1129" w:type="dxa"/>
          </w:tcPr>
          <w:p w14:paraId="31D6A76A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EFFECTIVE_DATE</w:t>
            </w:r>
          </w:p>
        </w:tc>
        <w:tc>
          <w:tcPr>
            <w:tcW w:w="1129" w:type="dxa"/>
          </w:tcPr>
          <w:p w14:paraId="12E155D1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EXPIRATION_DATE</w:t>
            </w:r>
          </w:p>
        </w:tc>
        <w:tc>
          <w:tcPr>
            <w:tcW w:w="1129" w:type="dxa"/>
          </w:tcPr>
          <w:p w14:paraId="69A5F144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129" w:type="dxa"/>
          </w:tcPr>
          <w:p w14:paraId="1E259C57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SERVICE_RECEIVER_ID</w:t>
            </w:r>
          </w:p>
        </w:tc>
        <w:tc>
          <w:tcPr>
            <w:tcW w:w="1129" w:type="dxa"/>
          </w:tcPr>
          <w:p w14:paraId="23EB78E5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RECEIVER_CUSTOMER</w:t>
            </w:r>
          </w:p>
        </w:tc>
        <w:tc>
          <w:tcPr>
            <w:tcW w:w="1129" w:type="dxa"/>
          </w:tcPr>
          <w:p w14:paraId="1B89A104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PAY_CHANNEL_NO</w:t>
            </w:r>
          </w:p>
        </w:tc>
        <w:tc>
          <w:tcPr>
            <w:tcW w:w="1129" w:type="dxa"/>
          </w:tcPr>
          <w:p w14:paraId="09F2D64C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CYCLE_CODE</w:t>
            </w:r>
          </w:p>
        </w:tc>
        <w:tc>
          <w:tcPr>
            <w:tcW w:w="1129" w:type="dxa"/>
          </w:tcPr>
          <w:p w14:paraId="4413CBCB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IMEI</w:t>
            </w:r>
          </w:p>
        </w:tc>
      </w:tr>
      <w:tr w:rsidR="00623162" w14:paraId="03D73DEF" w14:textId="77777777" w:rsidTr="00623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D06CEB4" w14:textId="77777777" w:rsidR="00623162" w:rsidRDefault="00000000">
            <w:r>
              <w:rPr>
                <w:sz w:val="14"/>
              </w:rPr>
              <w:t>SCUNLPP</w:t>
            </w:r>
          </w:p>
        </w:tc>
        <w:tc>
          <w:tcPr>
            <w:tcW w:w="1129" w:type="dxa"/>
          </w:tcPr>
          <w:p w14:paraId="3934BBE3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3718CDE7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4D9FF9F9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</w:t>
            </w:r>
          </w:p>
        </w:tc>
        <w:tc>
          <w:tcPr>
            <w:tcW w:w="1129" w:type="dxa"/>
          </w:tcPr>
          <w:p w14:paraId="0D45A43F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26161</w:t>
            </w:r>
          </w:p>
        </w:tc>
        <w:tc>
          <w:tcPr>
            <w:tcW w:w="1129" w:type="dxa"/>
          </w:tcPr>
          <w:p w14:paraId="43BAAFBF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1000007250</w:t>
            </w:r>
          </w:p>
        </w:tc>
        <w:tc>
          <w:tcPr>
            <w:tcW w:w="1129" w:type="dxa"/>
          </w:tcPr>
          <w:p w14:paraId="6BF50854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1000002653</w:t>
            </w:r>
          </w:p>
        </w:tc>
        <w:tc>
          <w:tcPr>
            <w:tcW w:w="1129" w:type="dxa"/>
          </w:tcPr>
          <w:p w14:paraId="324D6578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5E3A763F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623162" w14:paraId="368B77AD" w14:textId="77777777" w:rsidTr="00623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36FB4A4" w14:textId="77777777" w:rsidR="00623162" w:rsidRDefault="00000000">
            <w:r>
              <w:rPr>
                <w:sz w:val="14"/>
              </w:rPr>
              <w:t>UNLSP004</w:t>
            </w:r>
          </w:p>
        </w:tc>
        <w:tc>
          <w:tcPr>
            <w:tcW w:w="1129" w:type="dxa"/>
          </w:tcPr>
          <w:p w14:paraId="1F71E7F9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6FDD009D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0C6D79FB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55</w:t>
            </w:r>
          </w:p>
        </w:tc>
        <w:tc>
          <w:tcPr>
            <w:tcW w:w="1129" w:type="dxa"/>
          </w:tcPr>
          <w:p w14:paraId="5EED37DF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26161</w:t>
            </w:r>
          </w:p>
        </w:tc>
        <w:tc>
          <w:tcPr>
            <w:tcW w:w="1129" w:type="dxa"/>
          </w:tcPr>
          <w:p w14:paraId="4D854DDD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1000007250</w:t>
            </w:r>
          </w:p>
        </w:tc>
        <w:tc>
          <w:tcPr>
            <w:tcW w:w="1129" w:type="dxa"/>
          </w:tcPr>
          <w:p w14:paraId="0E08E7B0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1000002653</w:t>
            </w:r>
          </w:p>
        </w:tc>
        <w:tc>
          <w:tcPr>
            <w:tcW w:w="1129" w:type="dxa"/>
          </w:tcPr>
          <w:p w14:paraId="06ACFA99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351660C7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623162" w14:paraId="0C453B09" w14:textId="77777777" w:rsidTr="00623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7B0955" w14:textId="77777777" w:rsidR="00623162" w:rsidRDefault="00000000">
            <w:r>
              <w:rPr>
                <w:sz w:val="14"/>
              </w:rPr>
              <w:t>UPFTRK</w:t>
            </w:r>
          </w:p>
        </w:tc>
        <w:tc>
          <w:tcPr>
            <w:tcW w:w="1129" w:type="dxa"/>
          </w:tcPr>
          <w:p w14:paraId="4E21C16B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000600EA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015DB8B9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129" w:type="dxa"/>
          </w:tcPr>
          <w:p w14:paraId="03844F07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26161</w:t>
            </w:r>
          </w:p>
        </w:tc>
        <w:tc>
          <w:tcPr>
            <w:tcW w:w="1129" w:type="dxa"/>
          </w:tcPr>
          <w:p w14:paraId="05D87B0F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1000007250</w:t>
            </w:r>
          </w:p>
        </w:tc>
        <w:tc>
          <w:tcPr>
            <w:tcW w:w="1129" w:type="dxa"/>
          </w:tcPr>
          <w:p w14:paraId="5CF5971F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1000002653</w:t>
            </w:r>
          </w:p>
        </w:tc>
        <w:tc>
          <w:tcPr>
            <w:tcW w:w="1129" w:type="dxa"/>
          </w:tcPr>
          <w:p w14:paraId="54B35B6A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7FC6E4D2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623162" w14:paraId="4376DB09" w14:textId="77777777" w:rsidTr="00623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6F68DBA" w14:textId="77777777" w:rsidR="00623162" w:rsidRDefault="00000000">
            <w:r>
              <w:rPr>
                <w:sz w:val="14"/>
              </w:rPr>
              <w:t>SMPP2</w:t>
            </w:r>
          </w:p>
        </w:tc>
        <w:tc>
          <w:tcPr>
            <w:tcW w:w="1129" w:type="dxa"/>
          </w:tcPr>
          <w:p w14:paraId="4BA80105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073BFE9A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23A30EFF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129" w:type="dxa"/>
          </w:tcPr>
          <w:p w14:paraId="41831731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26161</w:t>
            </w:r>
          </w:p>
        </w:tc>
        <w:tc>
          <w:tcPr>
            <w:tcW w:w="1129" w:type="dxa"/>
          </w:tcPr>
          <w:p w14:paraId="5D1D8260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1000007250</w:t>
            </w:r>
          </w:p>
        </w:tc>
        <w:tc>
          <w:tcPr>
            <w:tcW w:w="1129" w:type="dxa"/>
          </w:tcPr>
          <w:p w14:paraId="501F72F8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1000002653</w:t>
            </w:r>
          </w:p>
        </w:tc>
        <w:tc>
          <w:tcPr>
            <w:tcW w:w="1129" w:type="dxa"/>
          </w:tcPr>
          <w:p w14:paraId="618A629E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14F62F07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9100000725022</w:t>
            </w:r>
          </w:p>
        </w:tc>
      </w:tr>
      <w:tr w:rsidR="00623162" w14:paraId="131BCA8C" w14:textId="77777777" w:rsidTr="00623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1BDCAA7" w14:textId="77777777" w:rsidR="00623162" w:rsidRDefault="00000000">
            <w:r>
              <w:rPr>
                <w:sz w:val="14"/>
              </w:rPr>
              <w:t>UNLPROMO</w:t>
            </w:r>
          </w:p>
        </w:tc>
        <w:tc>
          <w:tcPr>
            <w:tcW w:w="1129" w:type="dxa"/>
          </w:tcPr>
          <w:p w14:paraId="29142F1A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065FC866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23979D44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-15.01</w:t>
            </w:r>
          </w:p>
        </w:tc>
        <w:tc>
          <w:tcPr>
            <w:tcW w:w="1129" w:type="dxa"/>
          </w:tcPr>
          <w:p w14:paraId="0A78F3A0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26161</w:t>
            </w:r>
          </w:p>
        </w:tc>
        <w:tc>
          <w:tcPr>
            <w:tcW w:w="1129" w:type="dxa"/>
          </w:tcPr>
          <w:p w14:paraId="5D270442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1000007250</w:t>
            </w:r>
          </w:p>
        </w:tc>
        <w:tc>
          <w:tcPr>
            <w:tcW w:w="1129" w:type="dxa"/>
          </w:tcPr>
          <w:p w14:paraId="3CDB4E97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1000002653</w:t>
            </w:r>
          </w:p>
        </w:tc>
        <w:tc>
          <w:tcPr>
            <w:tcW w:w="1129" w:type="dxa"/>
          </w:tcPr>
          <w:p w14:paraId="4462BEF0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1B43CCFD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</w:tbl>
    <w:p w14:paraId="2C361F06" w14:textId="77777777" w:rsidR="00623162" w:rsidRDefault="00000000">
      <w:pPr>
        <w:pStyle w:val="Heading5"/>
        <w:spacing w:before="136" w:after="136"/>
      </w:pPr>
      <w:r>
        <w:t>BL1_RC_RATES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51"/>
        <w:gridCol w:w="1451"/>
        <w:gridCol w:w="1514"/>
        <w:gridCol w:w="1508"/>
        <w:gridCol w:w="1451"/>
        <w:gridCol w:w="1451"/>
        <w:gridCol w:w="1451"/>
      </w:tblGrid>
      <w:tr w:rsidR="00623162" w14:paraId="1C25DB17" w14:textId="77777777" w:rsidTr="00623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3350EB91" w14:textId="77777777" w:rsidR="00623162" w:rsidRDefault="00000000">
            <w:r>
              <w:rPr>
                <w:sz w:val="14"/>
              </w:rPr>
              <w:t>CHARGE_CODE</w:t>
            </w:r>
          </w:p>
        </w:tc>
        <w:tc>
          <w:tcPr>
            <w:tcW w:w="1451" w:type="dxa"/>
          </w:tcPr>
          <w:p w14:paraId="4269F0F8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451" w:type="dxa"/>
          </w:tcPr>
          <w:p w14:paraId="754E2505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SERVICE_RECEIVER_ID</w:t>
            </w:r>
          </w:p>
        </w:tc>
        <w:tc>
          <w:tcPr>
            <w:tcW w:w="1451" w:type="dxa"/>
          </w:tcPr>
          <w:p w14:paraId="51EF233B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RECEIVER_CUSTOMER</w:t>
            </w:r>
          </w:p>
        </w:tc>
        <w:tc>
          <w:tcPr>
            <w:tcW w:w="1451" w:type="dxa"/>
          </w:tcPr>
          <w:p w14:paraId="5E27765C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IFM_PER_BO</w:t>
            </w:r>
          </w:p>
        </w:tc>
        <w:tc>
          <w:tcPr>
            <w:tcW w:w="1451" w:type="dxa"/>
          </w:tcPr>
          <w:p w14:paraId="2AF47ECA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L9OCD</w:t>
            </w:r>
          </w:p>
        </w:tc>
        <w:tc>
          <w:tcPr>
            <w:tcW w:w="1451" w:type="dxa"/>
          </w:tcPr>
          <w:p w14:paraId="00B0DD49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OCD</w:t>
            </w:r>
          </w:p>
        </w:tc>
      </w:tr>
      <w:tr w:rsidR="00623162" w14:paraId="19F28805" w14:textId="77777777" w:rsidTr="00623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7352C337" w14:textId="77777777" w:rsidR="00623162" w:rsidRDefault="00000000">
            <w:r>
              <w:rPr>
                <w:sz w:val="14"/>
              </w:rPr>
              <w:t>SCUNLPP</w:t>
            </w:r>
          </w:p>
        </w:tc>
        <w:tc>
          <w:tcPr>
            <w:tcW w:w="1451" w:type="dxa"/>
          </w:tcPr>
          <w:p w14:paraId="491813B9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</w:t>
            </w:r>
          </w:p>
        </w:tc>
        <w:tc>
          <w:tcPr>
            <w:tcW w:w="1451" w:type="dxa"/>
          </w:tcPr>
          <w:p w14:paraId="3BB9704E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26161</w:t>
            </w:r>
          </w:p>
        </w:tc>
        <w:tc>
          <w:tcPr>
            <w:tcW w:w="1451" w:type="dxa"/>
          </w:tcPr>
          <w:p w14:paraId="541640D8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1000007250</w:t>
            </w:r>
          </w:p>
        </w:tc>
        <w:tc>
          <w:tcPr>
            <w:tcW w:w="1451" w:type="dxa"/>
          </w:tcPr>
          <w:p w14:paraId="74C27682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451" w:type="dxa"/>
          </w:tcPr>
          <w:p w14:paraId="63494379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0CAE68AE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623162" w14:paraId="5ADF1D1B" w14:textId="77777777" w:rsidTr="00623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0858F320" w14:textId="77777777" w:rsidR="00623162" w:rsidRDefault="00000000">
            <w:r>
              <w:rPr>
                <w:sz w:val="14"/>
              </w:rPr>
              <w:t>UNLSP004</w:t>
            </w:r>
          </w:p>
        </w:tc>
        <w:tc>
          <w:tcPr>
            <w:tcW w:w="1451" w:type="dxa"/>
          </w:tcPr>
          <w:p w14:paraId="5773B4CB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55</w:t>
            </w:r>
          </w:p>
        </w:tc>
        <w:tc>
          <w:tcPr>
            <w:tcW w:w="1451" w:type="dxa"/>
          </w:tcPr>
          <w:p w14:paraId="0CEBA2FF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26161</w:t>
            </w:r>
          </w:p>
        </w:tc>
        <w:tc>
          <w:tcPr>
            <w:tcW w:w="1451" w:type="dxa"/>
          </w:tcPr>
          <w:p w14:paraId="46D8BC8B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1000007250</w:t>
            </w:r>
          </w:p>
        </w:tc>
        <w:tc>
          <w:tcPr>
            <w:tcW w:w="1451" w:type="dxa"/>
          </w:tcPr>
          <w:p w14:paraId="03C60B46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5FAB29AF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446B13B0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623162" w14:paraId="1AB3B760" w14:textId="77777777" w:rsidTr="00623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3C6C6A4D" w14:textId="77777777" w:rsidR="00623162" w:rsidRDefault="00000000">
            <w:r>
              <w:rPr>
                <w:sz w:val="14"/>
              </w:rPr>
              <w:t>UPFTRK</w:t>
            </w:r>
          </w:p>
        </w:tc>
        <w:tc>
          <w:tcPr>
            <w:tcW w:w="1451" w:type="dxa"/>
          </w:tcPr>
          <w:p w14:paraId="2636EF7B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451" w:type="dxa"/>
          </w:tcPr>
          <w:p w14:paraId="248DFD8E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26161</w:t>
            </w:r>
          </w:p>
        </w:tc>
        <w:tc>
          <w:tcPr>
            <w:tcW w:w="1451" w:type="dxa"/>
          </w:tcPr>
          <w:p w14:paraId="7644E914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1000007250</w:t>
            </w:r>
          </w:p>
        </w:tc>
        <w:tc>
          <w:tcPr>
            <w:tcW w:w="1451" w:type="dxa"/>
          </w:tcPr>
          <w:p w14:paraId="4CAEA2D2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62A9242F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0DDE0D5F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623162" w14:paraId="40A51FB4" w14:textId="77777777" w:rsidTr="00623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7B8EAAC0" w14:textId="77777777" w:rsidR="00623162" w:rsidRDefault="00000000">
            <w:r>
              <w:rPr>
                <w:sz w:val="14"/>
              </w:rPr>
              <w:t>SMPP2</w:t>
            </w:r>
          </w:p>
        </w:tc>
        <w:tc>
          <w:tcPr>
            <w:tcW w:w="1451" w:type="dxa"/>
          </w:tcPr>
          <w:p w14:paraId="2B396F87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451" w:type="dxa"/>
          </w:tcPr>
          <w:p w14:paraId="5578578C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26161</w:t>
            </w:r>
          </w:p>
        </w:tc>
        <w:tc>
          <w:tcPr>
            <w:tcW w:w="1451" w:type="dxa"/>
          </w:tcPr>
          <w:p w14:paraId="04C376F8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1000007250</w:t>
            </w:r>
          </w:p>
        </w:tc>
        <w:tc>
          <w:tcPr>
            <w:tcW w:w="1451" w:type="dxa"/>
          </w:tcPr>
          <w:p w14:paraId="59B7CB27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7AF986CF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51B5A5C4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623162" w14:paraId="42229D64" w14:textId="77777777" w:rsidTr="00623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19BE0B84" w14:textId="77777777" w:rsidR="00623162" w:rsidRDefault="00000000">
            <w:r>
              <w:rPr>
                <w:sz w:val="14"/>
              </w:rPr>
              <w:t>UNLPROMO</w:t>
            </w:r>
          </w:p>
        </w:tc>
        <w:tc>
          <w:tcPr>
            <w:tcW w:w="1451" w:type="dxa"/>
          </w:tcPr>
          <w:p w14:paraId="2ACC999A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-15.01</w:t>
            </w:r>
          </w:p>
        </w:tc>
        <w:tc>
          <w:tcPr>
            <w:tcW w:w="1451" w:type="dxa"/>
          </w:tcPr>
          <w:p w14:paraId="062D69D6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26161</w:t>
            </w:r>
          </w:p>
        </w:tc>
        <w:tc>
          <w:tcPr>
            <w:tcW w:w="1451" w:type="dxa"/>
          </w:tcPr>
          <w:p w14:paraId="1741F5C2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1000007250</w:t>
            </w:r>
          </w:p>
        </w:tc>
        <w:tc>
          <w:tcPr>
            <w:tcW w:w="1451" w:type="dxa"/>
          </w:tcPr>
          <w:p w14:paraId="587DE419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70A47E01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7182CDEB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</w:tbl>
    <w:p w14:paraId="44FCEA42" w14:textId="77777777" w:rsidR="00623162" w:rsidRDefault="00000000">
      <w:pPr>
        <w:pStyle w:val="Heading5"/>
        <w:spacing w:before="136" w:after="136"/>
      </w:pPr>
      <w:r>
        <w:t>BL1_CHARGE_REQUEST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387"/>
        <w:gridCol w:w="3387"/>
        <w:gridCol w:w="3387"/>
      </w:tblGrid>
      <w:tr w:rsidR="00623162" w14:paraId="086D506B" w14:textId="77777777" w:rsidTr="00623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14:paraId="35B3B327" w14:textId="77777777" w:rsidR="00623162" w:rsidRDefault="00000000">
            <w:r>
              <w:rPr>
                <w:sz w:val="14"/>
              </w:rPr>
              <w:t>COUNT(*)</w:t>
            </w:r>
          </w:p>
        </w:tc>
        <w:tc>
          <w:tcPr>
            <w:tcW w:w="3387" w:type="dxa"/>
          </w:tcPr>
          <w:p w14:paraId="49ECBC74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CHARGE_CODE</w:t>
            </w:r>
          </w:p>
        </w:tc>
        <w:tc>
          <w:tcPr>
            <w:tcW w:w="3387" w:type="dxa"/>
          </w:tcPr>
          <w:p w14:paraId="1A068D74" w14:textId="77777777" w:rsidR="0062316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</w:tr>
      <w:tr w:rsidR="00623162" w14:paraId="0E07408D" w14:textId="77777777" w:rsidTr="00623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14:paraId="64B2D1F7" w14:textId="77777777" w:rsidR="00623162" w:rsidRDefault="00000000">
            <w:r>
              <w:rPr>
                <w:sz w:val="14"/>
              </w:rPr>
              <w:t>35</w:t>
            </w:r>
          </w:p>
        </w:tc>
        <w:tc>
          <w:tcPr>
            <w:tcW w:w="3387" w:type="dxa"/>
          </w:tcPr>
          <w:p w14:paraId="3B2DDA4E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EIPDEVICE</w:t>
            </w:r>
          </w:p>
        </w:tc>
        <w:tc>
          <w:tcPr>
            <w:tcW w:w="3387" w:type="dxa"/>
          </w:tcPr>
          <w:p w14:paraId="691CB98D" w14:textId="77777777" w:rsidR="006231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18.05</w:t>
            </w:r>
          </w:p>
        </w:tc>
      </w:tr>
      <w:tr w:rsidR="00623162" w14:paraId="34C210F1" w14:textId="77777777" w:rsidTr="00623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14:paraId="47440B08" w14:textId="77777777" w:rsidR="00623162" w:rsidRDefault="00000000">
            <w:r>
              <w:rPr>
                <w:sz w:val="14"/>
              </w:rPr>
              <w:t>1</w:t>
            </w:r>
          </w:p>
        </w:tc>
        <w:tc>
          <w:tcPr>
            <w:tcW w:w="3387" w:type="dxa"/>
          </w:tcPr>
          <w:p w14:paraId="18681963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EIPDEVICE</w:t>
            </w:r>
          </w:p>
        </w:tc>
        <w:tc>
          <w:tcPr>
            <w:tcW w:w="3387" w:type="dxa"/>
          </w:tcPr>
          <w:p w14:paraId="6CA29885" w14:textId="77777777" w:rsidR="00623162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18.24</w:t>
            </w:r>
          </w:p>
        </w:tc>
      </w:tr>
    </w:tbl>
    <w:p w14:paraId="1410B350" w14:textId="77777777" w:rsidR="00BA5C60" w:rsidRDefault="00BA5C60"/>
    <w:p w14:paraId="3D806E60" w14:textId="623E4AF5" w:rsidR="003C58BE" w:rsidRDefault="003C58BE">
      <w:r>
        <w:object w:dxaOrig="1539" w:dyaOrig="997" w14:anchorId="0ACE8C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6" o:title=""/>
          </v:shape>
          <o:OLEObject Type="Embed" ProgID="Package" ShapeID="_x0000_i1025" DrawAspect="Icon" ObjectID="_1797695623" r:id="rId7"/>
        </w:object>
      </w:r>
    </w:p>
    <w:sectPr w:rsidR="003C58BE" w:rsidSect="00034616">
      <w:pgSz w:w="11906" w:h="16838"/>
      <w:pgMar w:top="1440" w:right="873" w:bottom="1440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9488054">
    <w:abstractNumId w:val="8"/>
  </w:num>
  <w:num w:numId="2" w16cid:durableId="225456740">
    <w:abstractNumId w:val="6"/>
  </w:num>
  <w:num w:numId="3" w16cid:durableId="1867713493">
    <w:abstractNumId w:val="5"/>
  </w:num>
  <w:num w:numId="4" w16cid:durableId="732507558">
    <w:abstractNumId w:val="4"/>
  </w:num>
  <w:num w:numId="5" w16cid:durableId="1978755068">
    <w:abstractNumId w:val="7"/>
  </w:num>
  <w:num w:numId="6" w16cid:durableId="2075812490">
    <w:abstractNumId w:val="3"/>
  </w:num>
  <w:num w:numId="7" w16cid:durableId="1959987737">
    <w:abstractNumId w:val="2"/>
  </w:num>
  <w:num w:numId="8" w16cid:durableId="263003616">
    <w:abstractNumId w:val="1"/>
  </w:num>
  <w:num w:numId="9" w16cid:durableId="827475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58BE"/>
    <w:rsid w:val="00513369"/>
    <w:rsid w:val="00623162"/>
    <w:rsid w:val="00AA1D8D"/>
    <w:rsid w:val="00B47730"/>
    <w:rsid w:val="00BA5C6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1B13B1"/>
  <w14:defaultImageDpi w14:val="300"/>
  <w15:docId w15:val="{FE7E18AD-F3DE-408F-95C7-B49DD7E3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Rajesh Sahu</cp:lastModifiedBy>
  <cp:revision>3</cp:revision>
  <dcterms:created xsi:type="dcterms:W3CDTF">2013-12-23T23:15:00Z</dcterms:created>
  <dcterms:modified xsi:type="dcterms:W3CDTF">2025-01-06T13:37:00Z</dcterms:modified>
  <cp:category/>
</cp:coreProperties>
</file>