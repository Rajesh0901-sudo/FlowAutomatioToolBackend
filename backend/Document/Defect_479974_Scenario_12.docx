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B966" w14:textId="77777777" w:rsidR="00025AFA" w:rsidRDefault="00025AFA" w:rsidP="00025AFA">
      <w:pPr>
        <w:pStyle w:val="NoSpacing"/>
      </w:pPr>
      <w:r>
        <w:t xml:space="preserve">Scenario </w:t>
      </w:r>
      <w:r w:rsidRPr="00025AFA">
        <w:t>12</w:t>
      </w:r>
      <w:r>
        <w:t xml:space="preserve"> </w:t>
      </w:r>
      <w:r w:rsidRPr="00025AFA">
        <w:t>UNL PR with insurance</w:t>
      </w:r>
    </w:p>
    <w:p w14:paraId="308026A9" w14:textId="77777777" w:rsidR="00025AFA" w:rsidRDefault="00025AFA" w:rsidP="00025AFA">
      <w:pPr>
        <w:pStyle w:val="NoSpacing"/>
      </w:pPr>
    </w:p>
    <w:p w14:paraId="596A318A" w14:textId="21E4AF8A" w:rsidR="00025AFA" w:rsidRDefault="00025AFA" w:rsidP="00025AFA">
      <w:pPr>
        <w:pStyle w:val="NoSpacing"/>
      </w:pPr>
      <w:r>
        <w:t xml:space="preserve">Customer: </w:t>
      </w:r>
      <w:r w:rsidRPr="00025AFA">
        <w:t>1000007238</w:t>
      </w:r>
    </w:p>
    <w:p w14:paraId="59FB6EBF" w14:textId="1C2F7403" w:rsidR="00025AFA" w:rsidRDefault="00025AFA" w:rsidP="00025AFA">
      <w:pPr>
        <w:pStyle w:val="NoSpacing"/>
      </w:pPr>
      <w:r>
        <w:t xml:space="preserve">Account: </w:t>
      </w:r>
      <w:r w:rsidRPr="00025AFA">
        <w:t>1000002649</w:t>
      </w:r>
    </w:p>
    <w:p w14:paraId="01245A29" w14:textId="772A6561" w:rsidR="00025AFA" w:rsidRDefault="00025AFA" w:rsidP="00025AFA">
      <w:pPr>
        <w:pStyle w:val="NoSpacing"/>
      </w:pPr>
      <w:r w:rsidRPr="00025AFA">
        <w:tab/>
      </w:r>
    </w:p>
    <w:p w14:paraId="432CCC99" w14:textId="28D15130" w:rsidR="00BD6FA3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BD6FA3" w14:paraId="7BEB45AB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8B1D82F" w14:textId="77777777" w:rsidR="00BD6FA3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49BF4B4E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4AB8CD1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2EA00E4C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4D513C85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408B9C06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46ED66A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1C86D6C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BD6FA3" w14:paraId="0338A04F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BDCB11A" w14:textId="77777777" w:rsidR="00BD6FA3" w:rsidRDefault="00000000">
            <w:r>
              <w:rPr>
                <w:sz w:val="14"/>
              </w:rPr>
              <w:t>2025-01-06 03:06:24</w:t>
            </w:r>
          </w:p>
        </w:tc>
        <w:tc>
          <w:tcPr>
            <w:tcW w:w="1270" w:type="dxa"/>
          </w:tcPr>
          <w:p w14:paraId="2C82EF37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39850</w:t>
            </w:r>
          </w:p>
        </w:tc>
        <w:tc>
          <w:tcPr>
            <w:tcW w:w="1270" w:type="dxa"/>
          </w:tcPr>
          <w:p w14:paraId="361FD05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39849</w:t>
            </w:r>
          </w:p>
        </w:tc>
        <w:tc>
          <w:tcPr>
            <w:tcW w:w="1270" w:type="dxa"/>
          </w:tcPr>
          <w:p w14:paraId="7D89999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22D6F25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2B1C4A2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100815403</w:t>
            </w:r>
          </w:p>
        </w:tc>
        <w:tc>
          <w:tcPr>
            <w:tcW w:w="1270" w:type="dxa"/>
          </w:tcPr>
          <w:p w14:paraId="775488E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01144F73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</w:tr>
    </w:tbl>
    <w:p w14:paraId="2E6AACA6" w14:textId="77777777" w:rsidR="00BD6FA3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D6FA3" w14:paraId="779F2190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D6E3940" w14:textId="77777777" w:rsidR="00BD6FA3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18972EBF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7AE9132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5A8FA63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53E9567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39A7DB9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BD6FA3" w14:paraId="0C5C433D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ED793FD" w14:textId="77777777" w:rsidR="00BD6FA3" w:rsidRDefault="00000000">
            <w:r>
              <w:rPr>
                <w:sz w:val="14"/>
              </w:rPr>
              <w:t>1771374</w:t>
            </w:r>
          </w:p>
        </w:tc>
        <w:tc>
          <w:tcPr>
            <w:tcW w:w="1693" w:type="dxa"/>
          </w:tcPr>
          <w:p w14:paraId="1F55225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03:06:24</w:t>
            </w:r>
          </w:p>
        </w:tc>
        <w:tc>
          <w:tcPr>
            <w:tcW w:w="1693" w:type="dxa"/>
          </w:tcPr>
          <w:p w14:paraId="2013E7E9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36B489D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4719FAA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4AB13C1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BD6FA3" w14:paraId="37D440B3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A8C23B2" w14:textId="77777777" w:rsidR="00BD6FA3" w:rsidRDefault="00000000">
            <w:r>
              <w:rPr>
                <w:sz w:val="14"/>
              </w:rPr>
              <w:t>1771387</w:t>
            </w:r>
          </w:p>
        </w:tc>
        <w:tc>
          <w:tcPr>
            <w:tcW w:w="1693" w:type="dxa"/>
          </w:tcPr>
          <w:p w14:paraId="7D4247C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03:06:24</w:t>
            </w:r>
          </w:p>
        </w:tc>
        <w:tc>
          <w:tcPr>
            <w:tcW w:w="1693" w:type="dxa"/>
          </w:tcPr>
          <w:p w14:paraId="72C81DD1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22CBF42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09B202D9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0D23F755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BD6FA3" w14:paraId="685726B3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4C2F2E3" w14:textId="77777777" w:rsidR="00BD6FA3" w:rsidRDefault="00000000">
            <w:r>
              <w:rPr>
                <w:sz w:val="14"/>
              </w:rPr>
              <w:t>1771386</w:t>
            </w:r>
          </w:p>
        </w:tc>
        <w:tc>
          <w:tcPr>
            <w:tcW w:w="1693" w:type="dxa"/>
          </w:tcPr>
          <w:p w14:paraId="25ECDBF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03:06:24</w:t>
            </w:r>
          </w:p>
        </w:tc>
        <w:tc>
          <w:tcPr>
            <w:tcW w:w="1693" w:type="dxa"/>
          </w:tcPr>
          <w:p w14:paraId="0ABE4821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40E1C77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30AE2A4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2497A30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BD6FA3" w14:paraId="2F72B419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274A054" w14:textId="77777777" w:rsidR="00BD6FA3" w:rsidRDefault="00000000">
            <w:r>
              <w:rPr>
                <w:sz w:val="14"/>
              </w:rPr>
              <w:t>1771383</w:t>
            </w:r>
          </w:p>
        </w:tc>
        <w:tc>
          <w:tcPr>
            <w:tcW w:w="1693" w:type="dxa"/>
          </w:tcPr>
          <w:p w14:paraId="7F37A7A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03:06:24</w:t>
            </w:r>
          </w:p>
        </w:tc>
        <w:tc>
          <w:tcPr>
            <w:tcW w:w="1693" w:type="dxa"/>
          </w:tcPr>
          <w:p w14:paraId="1527BCAA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07D7723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5850481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1AEA740C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BD6FA3" w14:paraId="70303C45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E73DE59" w14:textId="77777777" w:rsidR="00BD6FA3" w:rsidRDefault="00000000">
            <w:r>
              <w:rPr>
                <w:sz w:val="14"/>
              </w:rPr>
              <w:t>1771390</w:t>
            </w:r>
          </w:p>
        </w:tc>
        <w:tc>
          <w:tcPr>
            <w:tcW w:w="1693" w:type="dxa"/>
          </w:tcPr>
          <w:p w14:paraId="1E25F02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03:06:24</w:t>
            </w:r>
          </w:p>
        </w:tc>
        <w:tc>
          <w:tcPr>
            <w:tcW w:w="1693" w:type="dxa"/>
          </w:tcPr>
          <w:p w14:paraId="307B9AC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10EDB97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0AF180D3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6DE7C9A9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05852838" w14:textId="77777777" w:rsidR="00BD6FA3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BD6FA3" w14:paraId="5BD16029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0649747" w14:textId="77777777" w:rsidR="00BD6FA3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0E0C5BB5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0B26EB3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6F1AB395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6E685F13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3514572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68609217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BD6FA3" w14:paraId="7B174CB8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A62DCA4" w14:textId="77777777" w:rsidR="00BD6FA3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0DB7279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UNLDPromo2186489</w:t>
            </w:r>
          </w:p>
        </w:tc>
        <w:tc>
          <w:tcPr>
            <w:tcW w:w="1451" w:type="dxa"/>
          </w:tcPr>
          <w:p w14:paraId="4676A58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100815403</w:t>
            </w:r>
          </w:p>
        </w:tc>
        <w:tc>
          <w:tcPr>
            <w:tcW w:w="1451" w:type="dxa"/>
          </w:tcPr>
          <w:p w14:paraId="50B9AF9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9656820851</w:t>
            </w:r>
          </w:p>
        </w:tc>
        <w:tc>
          <w:tcPr>
            <w:tcW w:w="1451" w:type="dxa"/>
          </w:tcPr>
          <w:p w14:paraId="7E923BD9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451" w:type="dxa"/>
          </w:tcPr>
          <w:p w14:paraId="4B0EE7A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451" w:type="dxa"/>
          </w:tcPr>
          <w:p w14:paraId="15DA846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03:07:20</w:t>
            </w:r>
          </w:p>
        </w:tc>
      </w:tr>
    </w:tbl>
    <w:p w14:paraId="47E72A1A" w14:textId="77777777" w:rsidR="00BD6FA3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D6FA3" w14:paraId="2A75E89F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A46F9A5" w14:textId="77777777" w:rsidR="00BD6FA3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5FE3EC6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45F0435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2D54555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175AEAA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15E9192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BD6FA3" w14:paraId="125B4ACD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869E93E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62259BF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7DCD4D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4DDDA627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4B3BF78A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56944D03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</w:tr>
    </w:tbl>
    <w:p w14:paraId="535164BA" w14:textId="77777777" w:rsidR="00BD6FA3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D6FA3" w14:paraId="2D489423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4920DA2" w14:textId="77777777" w:rsidR="00BD6FA3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2221E66E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0991D71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3AF4572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4ABF706B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BD6FA3" w14:paraId="72357EF3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467BF55" w14:textId="77777777" w:rsidR="00BD6FA3" w:rsidRDefault="00000000">
            <w:r>
              <w:rPr>
                <w:sz w:val="14"/>
              </w:rPr>
              <w:t>13147</w:t>
            </w:r>
          </w:p>
        </w:tc>
        <w:tc>
          <w:tcPr>
            <w:tcW w:w="2032" w:type="dxa"/>
          </w:tcPr>
          <w:p w14:paraId="2B23F7B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1DE23D03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39124</w:t>
            </w:r>
          </w:p>
        </w:tc>
        <w:tc>
          <w:tcPr>
            <w:tcW w:w="2032" w:type="dxa"/>
          </w:tcPr>
          <w:p w14:paraId="0B4B4B4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629466B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1000002649</w:t>
            </w:r>
          </w:p>
        </w:tc>
      </w:tr>
    </w:tbl>
    <w:p w14:paraId="095435E1" w14:textId="77777777" w:rsidR="00BD6FA3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BD6FA3" w14:paraId="10A41D0E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A3A71E" w14:textId="77777777" w:rsidR="00BD6FA3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674F147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5FD03EA4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530002A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4271A74A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1D2BA2B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2E0D2DDA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4AA4DDF6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31E3F11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BD6FA3" w14:paraId="465E599E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FB4994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129" w:type="dxa"/>
          </w:tcPr>
          <w:p w14:paraId="7D425BA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51442</w:t>
            </w:r>
          </w:p>
        </w:tc>
        <w:tc>
          <w:tcPr>
            <w:tcW w:w="1129" w:type="dxa"/>
          </w:tcPr>
          <w:p w14:paraId="75C3DC6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75EC5DF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07DDF699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949F6AA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5588C29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7A9E8EE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2FDCD82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2CA0D45F" w14:textId="77777777" w:rsidR="00BD6FA3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D6FA3" w14:paraId="412E045B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1000F6A" w14:textId="77777777" w:rsidR="00BD6FA3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6A5C133F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695B4B8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6E6C51C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4C89344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46A84A0F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BD6FA3" w14:paraId="1B211859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D69E7E9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02F288C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51441</w:t>
            </w:r>
          </w:p>
        </w:tc>
        <w:tc>
          <w:tcPr>
            <w:tcW w:w="1693" w:type="dxa"/>
          </w:tcPr>
          <w:p w14:paraId="2D74DC9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773F07C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4819A73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1B2FFD9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D6FA3" w14:paraId="5D4A2ED0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FAFDD88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78D2840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51441</w:t>
            </w:r>
          </w:p>
        </w:tc>
        <w:tc>
          <w:tcPr>
            <w:tcW w:w="1693" w:type="dxa"/>
          </w:tcPr>
          <w:p w14:paraId="3F1F96F2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39EEA7BE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13A5F819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612B82EA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50113984699834</w:t>
            </w:r>
          </w:p>
        </w:tc>
      </w:tr>
      <w:tr w:rsidR="00BD6FA3" w14:paraId="0392EF0D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F2B94F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57BBB3B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51441</w:t>
            </w:r>
          </w:p>
        </w:tc>
        <w:tc>
          <w:tcPr>
            <w:tcW w:w="1693" w:type="dxa"/>
          </w:tcPr>
          <w:p w14:paraId="56EA26C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6FDFADE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7320A8C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46F6C29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D6FA3" w14:paraId="46C36688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6E965F1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32F8AC70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51441</w:t>
            </w:r>
          </w:p>
        </w:tc>
        <w:tc>
          <w:tcPr>
            <w:tcW w:w="1693" w:type="dxa"/>
          </w:tcPr>
          <w:p w14:paraId="08FC0F05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8D8ED7C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451B9081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4D83724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D6FA3" w14:paraId="2CFC5130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141425A" w14:textId="77777777" w:rsidR="00BD6FA3" w:rsidRDefault="00000000">
            <w:r>
              <w:rPr>
                <w:sz w:val="14"/>
              </w:rPr>
              <w:t>1000002649</w:t>
            </w:r>
          </w:p>
        </w:tc>
        <w:tc>
          <w:tcPr>
            <w:tcW w:w="1693" w:type="dxa"/>
          </w:tcPr>
          <w:p w14:paraId="4F9B537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51441</w:t>
            </w:r>
          </w:p>
        </w:tc>
        <w:tc>
          <w:tcPr>
            <w:tcW w:w="1693" w:type="dxa"/>
          </w:tcPr>
          <w:p w14:paraId="14DD8467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112D0F2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08AC0E3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4BA8FCF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50113984699834</w:t>
            </w:r>
          </w:p>
        </w:tc>
      </w:tr>
    </w:tbl>
    <w:p w14:paraId="66C37BA5" w14:textId="77777777" w:rsidR="00BD6FA3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D6FA3" w14:paraId="40C4DE89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46B67A4" w14:textId="77777777" w:rsidR="00BD6FA3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577404B3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18E52644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29F9AD03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6A6F094E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BD6FA3" w14:paraId="755EB34D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B9A0882" w14:textId="77777777" w:rsidR="00BD6FA3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3F453BC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1000002649</w:t>
            </w:r>
          </w:p>
        </w:tc>
        <w:tc>
          <w:tcPr>
            <w:tcW w:w="2032" w:type="dxa"/>
          </w:tcPr>
          <w:p w14:paraId="5E13A90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3349041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50113984699834</w:t>
            </w:r>
          </w:p>
        </w:tc>
        <w:tc>
          <w:tcPr>
            <w:tcW w:w="2032" w:type="dxa"/>
          </w:tcPr>
          <w:p w14:paraId="132E617D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39850</w:t>
            </w:r>
          </w:p>
        </w:tc>
      </w:tr>
    </w:tbl>
    <w:p w14:paraId="4D118855" w14:textId="77777777" w:rsidR="00BD6FA3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BD6FA3" w14:paraId="158E530C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A80C5B" w14:textId="77777777" w:rsidR="00BD6FA3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2DEED2FB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3E20AB7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065DFA1A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5E50681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4DB5765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45890453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3477CA8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72A0955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BD6FA3" w14:paraId="4BD3F0CB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14B36D" w14:textId="77777777" w:rsidR="00BD6FA3" w:rsidRDefault="00000000">
            <w:r>
              <w:rPr>
                <w:sz w:val="14"/>
              </w:rPr>
              <w:t>39850</w:t>
            </w:r>
          </w:p>
        </w:tc>
        <w:tc>
          <w:tcPr>
            <w:tcW w:w="1129" w:type="dxa"/>
          </w:tcPr>
          <w:p w14:paraId="05341BB1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129" w:type="dxa"/>
          </w:tcPr>
          <w:p w14:paraId="3B17068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129" w:type="dxa"/>
          </w:tcPr>
          <w:p w14:paraId="7D624FD7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3F9DF36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98F797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00342CF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6CADCBE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62755F3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1CC96DB8" w14:textId="77777777" w:rsidR="00BD6FA3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BD6FA3" w14:paraId="7464F9B7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682FABE" w14:textId="77777777" w:rsidR="00BD6FA3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19DA2F21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624ED23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04E4526B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463A87B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4E7493A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69522FC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110006FE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4918F100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5CE265B7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BD6FA3" w14:paraId="07664B4F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0CCD252" w14:textId="77777777" w:rsidR="00BD6FA3" w:rsidRDefault="00000000">
            <w:r>
              <w:rPr>
                <w:sz w:val="14"/>
              </w:rPr>
              <w:lastRenderedPageBreak/>
              <w:t>39850</w:t>
            </w:r>
          </w:p>
        </w:tc>
        <w:tc>
          <w:tcPr>
            <w:tcW w:w="1016" w:type="dxa"/>
          </w:tcPr>
          <w:p w14:paraId="2CAD82E9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1783E66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3A2BF63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4392215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581582E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50113984699834</w:t>
            </w:r>
          </w:p>
        </w:tc>
        <w:tc>
          <w:tcPr>
            <w:tcW w:w="1016" w:type="dxa"/>
          </w:tcPr>
          <w:p w14:paraId="4C4CE87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3D7FB8D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7E2B0C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7EA47D4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10102539</w:t>
            </w:r>
          </w:p>
        </w:tc>
      </w:tr>
    </w:tbl>
    <w:p w14:paraId="7A63D2C3" w14:textId="77777777" w:rsidR="00BD6FA3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36"/>
        <w:gridCol w:w="1128"/>
        <w:gridCol w:w="1237"/>
        <w:gridCol w:w="733"/>
        <w:gridCol w:w="1426"/>
        <w:gridCol w:w="1420"/>
        <w:gridCol w:w="1258"/>
        <w:gridCol w:w="910"/>
        <w:gridCol w:w="1228"/>
      </w:tblGrid>
      <w:tr w:rsidR="00BD6FA3" w14:paraId="2FA4D1AD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998477" w14:textId="77777777" w:rsidR="00BD6FA3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367BAC5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41902B2D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52D52A73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56CA541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2B090026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13578D1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20CBA82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3FFEDE5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BD6FA3" w14:paraId="4CA20A84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0CAF6A" w14:textId="77777777" w:rsidR="00BD6FA3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3EB25FF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C18FE4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5E0627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4C2EDD5A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129" w:type="dxa"/>
          </w:tcPr>
          <w:p w14:paraId="3CEEA947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129" w:type="dxa"/>
          </w:tcPr>
          <w:p w14:paraId="2AE0CBA1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1000002649</w:t>
            </w:r>
          </w:p>
        </w:tc>
        <w:tc>
          <w:tcPr>
            <w:tcW w:w="1129" w:type="dxa"/>
          </w:tcPr>
          <w:p w14:paraId="0CF0BA3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A251BA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D6FA3" w14:paraId="64D02C72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7A3CAC" w14:textId="77777777" w:rsidR="00BD6FA3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0F7680B5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0345AB9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389432D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43E2D24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129" w:type="dxa"/>
          </w:tcPr>
          <w:p w14:paraId="6FA9480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129" w:type="dxa"/>
          </w:tcPr>
          <w:p w14:paraId="4C3D1FC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1000002649</w:t>
            </w:r>
          </w:p>
        </w:tc>
        <w:tc>
          <w:tcPr>
            <w:tcW w:w="1129" w:type="dxa"/>
          </w:tcPr>
          <w:p w14:paraId="5FF87958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A540853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50113984699834</w:t>
            </w:r>
          </w:p>
        </w:tc>
      </w:tr>
      <w:tr w:rsidR="00BD6FA3" w14:paraId="1E00FF58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45F885" w14:textId="77777777" w:rsidR="00BD6FA3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145BB76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D97768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56AC0FC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1E56E1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129" w:type="dxa"/>
          </w:tcPr>
          <w:p w14:paraId="79BCBE9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129" w:type="dxa"/>
          </w:tcPr>
          <w:p w14:paraId="58E9ACE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1000002649</w:t>
            </w:r>
          </w:p>
        </w:tc>
        <w:tc>
          <w:tcPr>
            <w:tcW w:w="1129" w:type="dxa"/>
          </w:tcPr>
          <w:p w14:paraId="179C1848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A5C3242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2750A5FE" w14:textId="77777777" w:rsidR="00BD6FA3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BD6FA3" w14:paraId="35876B02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BFCBEA3" w14:textId="77777777" w:rsidR="00BD6FA3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0A2A6A5B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183ED13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3CEC1E1E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494C2C28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0A46CA6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58CFC362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BD6FA3" w14:paraId="730714B9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720EE7D" w14:textId="77777777" w:rsidR="00BD6FA3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356A052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3F55926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451" w:type="dxa"/>
          </w:tcPr>
          <w:p w14:paraId="50DE20FB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451" w:type="dxa"/>
          </w:tcPr>
          <w:p w14:paraId="74A4136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58A190F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DF033FC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D6FA3" w14:paraId="55EB6D85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1B2F6AA" w14:textId="77777777" w:rsidR="00BD6FA3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79ADC28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1A0CAF1B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451" w:type="dxa"/>
          </w:tcPr>
          <w:p w14:paraId="73A64E3C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451" w:type="dxa"/>
          </w:tcPr>
          <w:p w14:paraId="4E14532D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CC7B71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4C7F41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D6FA3" w14:paraId="209B8475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D56161" w14:textId="77777777" w:rsidR="00BD6FA3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6C05ACD0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30C39AF4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26153</w:t>
            </w:r>
          </w:p>
        </w:tc>
        <w:tc>
          <w:tcPr>
            <w:tcW w:w="1451" w:type="dxa"/>
          </w:tcPr>
          <w:p w14:paraId="5B1C51FD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1000007238</w:t>
            </w:r>
          </w:p>
        </w:tc>
        <w:tc>
          <w:tcPr>
            <w:tcW w:w="1451" w:type="dxa"/>
          </w:tcPr>
          <w:p w14:paraId="68823E75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67A30FC1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5A0459D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0935500D" w14:textId="77777777" w:rsidR="00BD6FA3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BD6FA3" w14:paraId="24D6898C" w14:textId="77777777" w:rsidTr="00BD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5D4CCA81" w14:textId="77777777" w:rsidR="00BD6FA3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66019126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652A5A49" w14:textId="77777777" w:rsidR="00BD6FA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BD6FA3" w14:paraId="678CEAC0" w14:textId="77777777" w:rsidTr="00BD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55679055" w14:textId="77777777" w:rsidR="00BD6FA3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0118E9DE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3D0AD16" w14:textId="77777777" w:rsidR="00BD6FA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BD6FA3" w14:paraId="34D578E2" w14:textId="77777777" w:rsidTr="00BD6F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2416B137" w14:textId="77777777" w:rsidR="00BD6FA3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15994487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3E6B5B4" w14:textId="77777777" w:rsidR="00BD6FA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</w:tbl>
    <w:p w14:paraId="7C8B3C4E" w14:textId="77777777" w:rsidR="003D140C" w:rsidRDefault="003D140C"/>
    <w:p w14:paraId="6317D110" w14:textId="18BBF276" w:rsidR="00CE0CB7" w:rsidRDefault="00CE0CB7">
      <w:r>
        <w:object w:dxaOrig="1539" w:dyaOrig="997" w14:anchorId="7D516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6" o:title=""/>
          </v:shape>
          <o:OLEObject Type="Embed" ProgID="Package" ShapeID="_x0000_i1025" DrawAspect="Icon" ObjectID="_1797695603" r:id="rId7"/>
        </w:object>
      </w:r>
    </w:p>
    <w:sectPr w:rsidR="00CE0CB7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905113">
    <w:abstractNumId w:val="8"/>
  </w:num>
  <w:num w:numId="2" w16cid:durableId="367074992">
    <w:abstractNumId w:val="6"/>
  </w:num>
  <w:num w:numId="3" w16cid:durableId="1415475860">
    <w:abstractNumId w:val="5"/>
  </w:num>
  <w:num w:numId="4" w16cid:durableId="636180060">
    <w:abstractNumId w:val="4"/>
  </w:num>
  <w:num w:numId="5" w16cid:durableId="1337000796">
    <w:abstractNumId w:val="7"/>
  </w:num>
  <w:num w:numId="6" w16cid:durableId="1500534850">
    <w:abstractNumId w:val="3"/>
  </w:num>
  <w:num w:numId="7" w16cid:durableId="1087115029">
    <w:abstractNumId w:val="2"/>
  </w:num>
  <w:num w:numId="8" w16cid:durableId="2064406374">
    <w:abstractNumId w:val="1"/>
  </w:num>
  <w:num w:numId="9" w16cid:durableId="56441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FA"/>
    <w:rsid w:val="00034616"/>
    <w:rsid w:val="0006063C"/>
    <w:rsid w:val="0015074B"/>
    <w:rsid w:val="0029639D"/>
    <w:rsid w:val="00326F90"/>
    <w:rsid w:val="003A6EAB"/>
    <w:rsid w:val="003D140C"/>
    <w:rsid w:val="006B413E"/>
    <w:rsid w:val="00AA1D8D"/>
    <w:rsid w:val="00B47730"/>
    <w:rsid w:val="00BD6FA3"/>
    <w:rsid w:val="00CB0664"/>
    <w:rsid w:val="00CE0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9DEBD"/>
  <w14:defaultImageDpi w14:val="300"/>
  <w15:docId w15:val="{FE7E18AD-F3DE-408F-95C7-B49DD7E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4</cp:revision>
  <dcterms:created xsi:type="dcterms:W3CDTF">2013-12-23T23:15:00Z</dcterms:created>
  <dcterms:modified xsi:type="dcterms:W3CDTF">2025-01-06T13:37:00Z</dcterms:modified>
  <cp:category/>
</cp:coreProperties>
</file>